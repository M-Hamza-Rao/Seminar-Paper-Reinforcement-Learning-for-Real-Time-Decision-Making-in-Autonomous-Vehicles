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3A3FA8" w14:textId="77777777" w:rsidR="001611E9" w:rsidRPr="00047E2B" w:rsidRDefault="00000000">
      <w:pPr>
        <w:pStyle w:val="Title"/>
        <w:rPr>
          <w:rFonts w:ascii="Courier New" w:hAnsi="Courier New" w:cs="Courier New"/>
        </w:rPr>
      </w:pPr>
      <w:r w:rsidRPr="00047E2B">
        <w:rPr>
          <w:rFonts w:ascii="Courier New" w:hAnsi="Courier New" w:cs="Courier New"/>
        </w:rPr>
        <w:t>Reinforcement Learning for Real-Time Decision-Making in Autonomous Vehicles</w:t>
      </w:r>
    </w:p>
    <w:p w14:paraId="42A9025F" w14:textId="77777777" w:rsidR="001611E9" w:rsidRPr="00047E2B" w:rsidRDefault="00000000">
      <w:pPr>
        <w:rPr>
          <w:rFonts w:ascii="Courier New" w:hAnsi="Courier New" w:cs="Courier New"/>
        </w:rPr>
      </w:pPr>
      <w:r w:rsidRPr="00047E2B">
        <w:rPr>
          <w:rFonts w:ascii="Courier New" w:hAnsi="Courier New" w:cs="Courier New"/>
        </w:rPr>
        <w:t>Name: Muhammad Hamza Rao</w:t>
      </w:r>
    </w:p>
    <w:p w14:paraId="68CCD764" w14:textId="77777777" w:rsidR="001611E9" w:rsidRPr="00047E2B" w:rsidRDefault="00000000">
      <w:pPr>
        <w:rPr>
          <w:rFonts w:ascii="Courier New" w:hAnsi="Courier New" w:cs="Courier New"/>
        </w:rPr>
      </w:pPr>
      <w:r w:rsidRPr="00047E2B">
        <w:rPr>
          <w:rFonts w:ascii="Courier New" w:hAnsi="Courier New" w:cs="Courier New"/>
        </w:rPr>
        <w:t>Student ID: mur5582</w:t>
      </w:r>
    </w:p>
    <w:p w14:paraId="15701237" w14:textId="09D72FE7" w:rsidR="001611E9" w:rsidRPr="00047E2B" w:rsidRDefault="00000000">
      <w:pPr>
        <w:rPr>
          <w:rFonts w:ascii="Courier New" w:hAnsi="Courier New" w:cs="Courier New"/>
        </w:rPr>
      </w:pPr>
      <w:r w:rsidRPr="00047E2B">
        <w:rPr>
          <w:rFonts w:ascii="Courier New" w:hAnsi="Courier New" w:cs="Courier New"/>
        </w:rPr>
        <w:t>Semester: S</w:t>
      </w:r>
      <w:r w:rsidR="00C725B0" w:rsidRPr="00047E2B">
        <w:rPr>
          <w:rFonts w:ascii="Courier New" w:hAnsi="Courier New" w:cs="Courier New"/>
        </w:rPr>
        <w:t>ummer</w:t>
      </w:r>
    </w:p>
    <w:p w14:paraId="0D27106C" w14:textId="0C763B9E" w:rsidR="001611E9" w:rsidRPr="00047E2B" w:rsidRDefault="00000000" w:rsidP="00C725B0">
      <w:pPr>
        <w:rPr>
          <w:rFonts w:ascii="Courier New" w:hAnsi="Courier New" w:cs="Courier New"/>
        </w:rPr>
      </w:pPr>
      <w:r w:rsidRPr="00047E2B">
        <w:rPr>
          <w:rFonts w:ascii="Courier New" w:hAnsi="Courier New" w:cs="Courier New"/>
        </w:rPr>
        <w:t>Year: 2025</w:t>
      </w:r>
    </w:p>
    <w:p w14:paraId="2EADB2DD" w14:textId="77777777" w:rsidR="001611E9" w:rsidRDefault="00000000">
      <w:r>
        <w:br w:type="page"/>
      </w:r>
    </w:p>
    <w:p w14:paraId="66C98EBB" w14:textId="77777777" w:rsidR="00510C85" w:rsidRPr="00F55F94" w:rsidRDefault="00510C85" w:rsidP="00510C85">
      <w:pPr>
        <w:ind w:left="360" w:hanging="360"/>
        <w:rPr>
          <w:rFonts w:ascii="Courier New" w:hAnsi="Courier New" w:cs="Courier New"/>
          <w:b/>
          <w:bCs/>
          <w:sz w:val="28"/>
          <w:szCs w:val="28"/>
        </w:rPr>
      </w:pPr>
      <w:bookmarkStart w:id="0" w:name="_Hlk200506101"/>
      <w:r w:rsidRPr="00F55F94">
        <w:rPr>
          <w:rFonts w:ascii="Courier New" w:hAnsi="Courier New" w:cs="Courier New"/>
          <w:b/>
          <w:bCs/>
          <w:sz w:val="28"/>
          <w:szCs w:val="28"/>
        </w:rPr>
        <w:lastRenderedPageBreak/>
        <w:t>Table of Contents</w:t>
      </w:r>
    </w:p>
    <w:p w14:paraId="43403A45" w14:textId="3F661080" w:rsidR="00F55F94" w:rsidRPr="00F55F94" w:rsidRDefault="00510C85" w:rsidP="00F55F94">
      <w:pPr>
        <w:pStyle w:val="ListParagraph"/>
        <w:numPr>
          <w:ilvl w:val="0"/>
          <w:numId w:val="10"/>
        </w:numPr>
        <w:spacing w:after="160"/>
        <w:rPr>
          <w:rFonts w:ascii="Courier New" w:hAnsi="Courier New" w:cs="Courier New"/>
          <w:b/>
          <w:bCs/>
          <w:sz w:val="24"/>
          <w:szCs w:val="24"/>
        </w:rPr>
      </w:pPr>
      <w:r w:rsidRPr="00F55F94">
        <w:rPr>
          <w:rFonts w:ascii="Courier New" w:hAnsi="Courier New" w:cs="Courier New"/>
          <w:b/>
          <w:bCs/>
          <w:sz w:val="24"/>
          <w:szCs w:val="24"/>
        </w:rPr>
        <w:t>List of Abbreviations</w:t>
      </w:r>
    </w:p>
    <w:p w14:paraId="170F5082" w14:textId="77777777" w:rsidR="00F55F94" w:rsidRPr="00F55F94" w:rsidRDefault="00510C85" w:rsidP="00F55F94">
      <w:pPr>
        <w:pStyle w:val="ListParagraph"/>
        <w:numPr>
          <w:ilvl w:val="0"/>
          <w:numId w:val="10"/>
        </w:numPr>
        <w:spacing w:after="160"/>
        <w:rPr>
          <w:rFonts w:ascii="Courier New" w:hAnsi="Courier New" w:cs="Courier New"/>
          <w:b/>
          <w:bCs/>
        </w:rPr>
      </w:pPr>
      <w:r w:rsidRPr="00F55F94">
        <w:rPr>
          <w:rFonts w:ascii="Courier New" w:hAnsi="Courier New" w:cs="Courier New"/>
          <w:b/>
          <w:bCs/>
          <w:sz w:val="24"/>
          <w:szCs w:val="24"/>
        </w:rPr>
        <w:t>Appendix</w:t>
      </w:r>
      <w:r w:rsidRPr="00510C85">
        <w:rPr>
          <w:rFonts w:ascii="Courier New" w:hAnsi="Courier New" w:cs="Courier New"/>
          <w:b/>
          <w:bCs/>
        </w:rPr>
        <w:br/>
      </w:r>
      <w:r w:rsidRPr="00510C85">
        <w:t> </w:t>
      </w:r>
      <w:r w:rsidRPr="00510C85">
        <w:t> </w:t>
      </w:r>
      <w:r w:rsidRPr="00510C85">
        <w:rPr>
          <w:rFonts w:ascii="Courier New" w:hAnsi="Courier New" w:cs="Courier New"/>
        </w:rPr>
        <w:t>A. Simulation Setup and Parameters</w:t>
      </w:r>
      <w:r w:rsidRPr="00510C85">
        <w:rPr>
          <w:rFonts w:ascii="Courier New" w:hAnsi="Courier New" w:cs="Courier New"/>
        </w:rPr>
        <w:br/>
      </w:r>
      <w:r w:rsidRPr="00510C85">
        <w:t> </w:t>
      </w:r>
      <w:r w:rsidRPr="00510C85">
        <w:t> </w:t>
      </w:r>
      <w:r w:rsidRPr="00510C85">
        <w:rPr>
          <w:rFonts w:ascii="Courier New" w:hAnsi="Courier New" w:cs="Courier New"/>
        </w:rPr>
        <w:t>B. Additional Figures and Tables</w:t>
      </w:r>
    </w:p>
    <w:p w14:paraId="58E16D1C" w14:textId="56C4F4CB" w:rsidR="00F55F94" w:rsidRPr="00F55F94" w:rsidRDefault="00F55F94" w:rsidP="00F55F94">
      <w:pPr>
        <w:pStyle w:val="ListParagraph"/>
        <w:numPr>
          <w:ilvl w:val="0"/>
          <w:numId w:val="10"/>
        </w:numPr>
        <w:spacing w:after="160"/>
        <w:rPr>
          <w:rFonts w:ascii="Courier New" w:hAnsi="Courier New" w:cs="Courier New"/>
          <w:b/>
          <w:bCs/>
          <w:sz w:val="24"/>
          <w:szCs w:val="24"/>
        </w:rPr>
      </w:pPr>
      <w:r w:rsidRPr="00F55F94">
        <w:rPr>
          <w:rFonts w:ascii="Courier New" w:hAnsi="Courier New" w:cs="Courier New"/>
          <w:b/>
          <w:bCs/>
          <w:sz w:val="24"/>
          <w:szCs w:val="24"/>
        </w:rPr>
        <w:t>List of Figures</w:t>
      </w:r>
    </w:p>
    <w:p w14:paraId="7AD291CF" w14:textId="7BA7A2C2" w:rsidR="00F55F94" w:rsidRPr="00F55F94" w:rsidRDefault="00F55F94" w:rsidP="00F55F94">
      <w:pPr>
        <w:pStyle w:val="ListParagraph"/>
        <w:numPr>
          <w:ilvl w:val="0"/>
          <w:numId w:val="10"/>
        </w:numPr>
        <w:spacing w:after="160"/>
        <w:rPr>
          <w:rFonts w:ascii="Courier New" w:hAnsi="Courier New" w:cs="Courier New"/>
          <w:b/>
          <w:bCs/>
          <w:sz w:val="24"/>
          <w:szCs w:val="24"/>
        </w:rPr>
      </w:pPr>
      <w:r w:rsidRPr="00F55F94">
        <w:rPr>
          <w:rFonts w:ascii="Courier New" w:hAnsi="Courier New" w:cs="Courier New"/>
          <w:b/>
          <w:bCs/>
          <w:sz w:val="24"/>
          <w:szCs w:val="24"/>
        </w:rPr>
        <w:t>List of Tables</w:t>
      </w:r>
    </w:p>
    <w:p w14:paraId="6E1A4F20" w14:textId="62E308A9" w:rsidR="00F55F94" w:rsidRPr="00F55F94" w:rsidRDefault="00F55F94" w:rsidP="00F55F94">
      <w:pPr>
        <w:pStyle w:val="ListParagraph"/>
        <w:numPr>
          <w:ilvl w:val="0"/>
          <w:numId w:val="10"/>
        </w:numPr>
        <w:spacing w:after="160"/>
        <w:rPr>
          <w:rFonts w:ascii="Courier New" w:hAnsi="Courier New" w:cs="Courier New"/>
          <w:b/>
          <w:bCs/>
          <w:sz w:val="24"/>
          <w:szCs w:val="24"/>
        </w:rPr>
      </w:pPr>
      <w:r w:rsidRPr="00F55F94">
        <w:rPr>
          <w:rFonts w:ascii="Courier New" w:hAnsi="Courier New" w:cs="Courier New"/>
          <w:b/>
          <w:bCs/>
          <w:sz w:val="24"/>
          <w:szCs w:val="24"/>
        </w:rPr>
        <w:t>Bibliography</w:t>
      </w:r>
    </w:p>
    <w:p w14:paraId="45EB1EA9" w14:textId="609D8BF6" w:rsidR="00510C85" w:rsidRPr="00F55F94" w:rsidRDefault="00510C85" w:rsidP="00F55F94">
      <w:pPr>
        <w:pStyle w:val="ListParagraph"/>
        <w:numPr>
          <w:ilvl w:val="0"/>
          <w:numId w:val="10"/>
        </w:numPr>
        <w:spacing w:after="160"/>
        <w:rPr>
          <w:rFonts w:ascii="Courier New" w:hAnsi="Courier New" w:cs="Courier New"/>
          <w:b/>
          <w:bCs/>
        </w:rPr>
      </w:pPr>
      <w:r w:rsidRPr="00F55F94">
        <w:rPr>
          <w:rFonts w:ascii="Courier New" w:hAnsi="Courier New" w:cs="Courier New"/>
          <w:b/>
          <w:bCs/>
          <w:sz w:val="24"/>
          <w:szCs w:val="24"/>
        </w:rPr>
        <w:t>1. Introduction</w:t>
      </w:r>
      <w:r w:rsidRPr="00F55F94">
        <w:rPr>
          <w:rFonts w:ascii="Courier New" w:hAnsi="Courier New" w:cs="Courier New"/>
          <w:b/>
          <w:bCs/>
        </w:rPr>
        <w:br/>
      </w:r>
      <w:r w:rsidRPr="00510C85">
        <w:t> </w:t>
      </w:r>
      <w:r w:rsidRPr="00510C85">
        <w:t> </w:t>
      </w:r>
      <w:r w:rsidRPr="00F55F94">
        <w:rPr>
          <w:rFonts w:ascii="Courier New" w:hAnsi="Courier New" w:cs="Courier New"/>
        </w:rPr>
        <w:t>1.1 Background and Motivation</w:t>
      </w:r>
      <w:r w:rsidRPr="00F55F94">
        <w:rPr>
          <w:rFonts w:ascii="Courier New" w:hAnsi="Courier New" w:cs="Courier New"/>
        </w:rPr>
        <w:br/>
      </w:r>
      <w:r w:rsidRPr="00510C85">
        <w:t> </w:t>
      </w:r>
      <w:r w:rsidRPr="00510C85">
        <w:t> </w:t>
      </w:r>
      <w:r w:rsidRPr="00F55F94">
        <w:rPr>
          <w:rFonts w:ascii="Courier New" w:hAnsi="Courier New" w:cs="Courier New"/>
        </w:rPr>
        <w:t>1.2 Research Question</w:t>
      </w:r>
      <w:r w:rsidRPr="00F55F94">
        <w:rPr>
          <w:rFonts w:ascii="Courier New" w:hAnsi="Courier New" w:cs="Courier New"/>
        </w:rPr>
        <w:br/>
      </w:r>
      <w:r w:rsidRPr="00510C85">
        <w:t> </w:t>
      </w:r>
      <w:r w:rsidRPr="00510C85">
        <w:t> </w:t>
      </w:r>
      <w:r w:rsidRPr="00F55F94">
        <w:rPr>
          <w:rFonts w:ascii="Courier New" w:hAnsi="Courier New" w:cs="Courier New"/>
        </w:rPr>
        <w:t>1.3 Structure of the Paper</w:t>
      </w:r>
    </w:p>
    <w:p w14:paraId="68042151" w14:textId="77777777" w:rsidR="00510C85" w:rsidRPr="00510C85" w:rsidRDefault="00510C85" w:rsidP="00510C85">
      <w:pPr>
        <w:pStyle w:val="ListParagraph"/>
        <w:numPr>
          <w:ilvl w:val="0"/>
          <w:numId w:val="10"/>
        </w:numPr>
        <w:spacing w:after="160"/>
        <w:rPr>
          <w:rFonts w:ascii="Courier New" w:hAnsi="Courier New" w:cs="Courier New"/>
          <w:b/>
          <w:bCs/>
        </w:rPr>
      </w:pPr>
      <w:r w:rsidRPr="00F55F94">
        <w:rPr>
          <w:rFonts w:ascii="Courier New" w:hAnsi="Courier New" w:cs="Courier New"/>
          <w:b/>
          <w:bCs/>
          <w:sz w:val="24"/>
          <w:szCs w:val="24"/>
        </w:rPr>
        <w:t>2. Literature Review</w:t>
      </w:r>
      <w:r w:rsidRPr="00510C85">
        <w:rPr>
          <w:rFonts w:ascii="Courier New" w:hAnsi="Courier New" w:cs="Courier New"/>
          <w:b/>
          <w:bCs/>
        </w:rPr>
        <w:br/>
      </w:r>
      <w:r w:rsidRPr="00510C85">
        <w:rPr>
          <w:rFonts w:ascii="Courier New" w:hAnsi="Courier New" w:cs="Courier New"/>
        </w:rPr>
        <w:t> </w:t>
      </w:r>
      <w:r w:rsidRPr="00510C85">
        <w:rPr>
          <w:rFonts w:ascii="Courier New" w:hAnsi="Courier New" w:cs="Courier New"/>
        </w:rPr>
        <w:t> </w:t>
      </w:r>
      <w:r w:rsidRPr="00510C85">
        <w:rPr>
          <w:rFonts w:ascii="Courier New" w:hAnsi="Courier New" w:cs="Courier New"/>
        </w:rPr>
        <w:t>2.1 Traditional Decision-Making Approaches</w:t>
      </w:r>
      <w:r w:rsidRPr="00510C85">
        <w:rPr>
          <w:rFonts w:ascii="Courier New" w:hAnsi="Courier New" w:cs="Courier New"/>
        </w:rPr>
        <w:br/>
      </w:r>
      <w:r w:rsidRPr="00510C85">
        <w:rPr>
          <w:rFonts w:ascii="Courier New" w:hAnsi="Courier New" w:cs="Courier New"/>
        </w:rPr>
        <w:t> </w:t>
      </w:r>
      <w:r w:rsidRPr="00510C85">
        <w:rPr>
          <w:rFonts w:ascii="Courier New" w:hAnsi="Courier New" w:cs="Courier New"/>
        </w:rPr>
        <w:t> </w:t>
      </w:r>
      <w:r w:rsidRPr="00510C85">
        <w:rPr>
          <w:rFonts w:ascii="Courier New" w:hAnsi="Courier New" w:cs="Courier New"/>
        </w:rPr>
        <w:t>2.2 Fundamentals of Reinforcement Learning</w:t>
      </w:r>
      <w:r w:rsidRPr="00510C85">
        <w:rPr>
          <w:rFonts w:ascii="Courier New" w:hAnsi="Courier New" w:cs="Courier New"/>
        </w:rPr>
        <w:br/>
      </w:r>
      <w:r w:rsidRPr="00510C85">
        <w:rPr>
          <w:rFonts w:ascii="Courier New" w:hAnsi="Courier New" w:cs="Courier New"/>
        </w:rPr>
        <w:t> </w:t>
      </w:r>
      <w:r w:rsidRPr="00510C85">
        <w:rPr>
          <w:rFonts w:ascii="Courier New" w:hAnsi="Courier New" w:cs="Courier New"/>
        </w:rPr>
        <w:t> </w:t>
      </w:r>
      <w:r w:rsidRPr="00510C85">
        <w:rPr>
          <w:rFonts w:ascii="Courier New" w:hAnsi="Courier New" w:cs="Courier New"/>
        </w:rPr>
        <w:t>2.3 Prior Work on RL in AVs</w:t>
      </w:r>
      <w:r w:rsidRPr="00510C85">
        <w:rPr>
          <w:rFonts w:ascii="Courier New" w:hAnsi="Courier New" w:cs="Courier New"/>
        </w:rPr>
        <w:br/>
      </w:r>
      <w:r w:rsidRPr="00510C85">
        <w:rPr>
          <w:rFonts w:ascii="Courier New" w:hAnsi="Courier New" w:cs="Courier New"/>
        </w:rPr>
        <w:t> </w:t>
      </w:r>
      <w:r w:rsidRPr="00510C85">
        <w:rPr>
          <w:rFonts w:ascii="Courier New" w:hAnsi="Courier New" w:cs="Courier New"/>
        </w:rPr>
        <w:t> </w:t>
      </w:r>
      <w:r w:rsidRPr="00510C85">
        <w:rPr>
          <w:rFonts w:ascii="Courier New" w:hAnsi="Courier New" w:cs="Courier New"/>
        </w:rPr>
        <w:t>2.4 Gaps and Challenges</w:t>
      </w:r>
    </w:p>
    <w:p w14:paraId="017F1E29" w14:textId="77777777" w:rsidR="00510C85" w:rsidRPr="00510C85" w:rsidRDefault="00510C85" w:rsidP="00510C85">
      <w:pPr>
        <w:pStyle w:val="ListParagraph"/>
        <w:numPr>
          <w:ilvl w:val="0"/>
          <w:numId w:val="10"/>
        </w:numPr>
        <w:spacing w:after="160"/>
        <w:rPr>
          <w:rFonts w:ascii="Courier New" w:hAnsi="Courier New" w:cs="Courier New"/>
          <w:b/>
          <w:bCs/>
        </w:rPr>
      </w:pPr>
      <w:r w:rsidRPr="00F55F94">
        <w:rPr>
          <w:rFonts w:ascii="Courier New" w:hAnsi="Courier New" w:cs="Courier New"/>
          <w:b/>
          <w:bCs/>
          <w:sz w:val="24"/>
          <w:szCs w:val="24"/>
        </w:rPr>
        <w:t>3. Reinforcement Learning in Autonomous Vehicles</w:t>
      </w:r>
      <w:r w:rsidRPr="00510C85">
        <w:rPr>
          <w:rFonts w:ascii="Courier New" w:hAnsi="Courier New" w:cs="Courier New"/>
          <w:b/>
          <w:bCs/>
        </w:rPr>
        <w:br/>
      </w:r>
      <w:r w:rsidRPr="00510C85">
        <w:rPr>
          <w:rFonts w:ascii="Courier New" w:hAnsi="Courier New" w:cs="Courier New"/>
        </w:rPr>
        <w:t> </w:t>
      </w:r>
      <w:r w:rsidRPr="00510C85">
        <w:rPr>
          <w:rFonts w:ascii="Courier New" w:hAnsi="Courier New" w:cs="Courier New"/>
        </w:rPr>
        <w:t> </w:t>
      </w:r>
      <w:r w:rsidRPr="00510C85">
        <w:rPr>
          <w:rFonts w:ascii="Courier New" w:hAnsi="Courier New" w:cs="Courier New"/>
        </w:rPr>
        <w:t>3.1 RL Framework in AV Context</w:t>
      </w:r>
      <w:r w:rsidRPr="00510C85">
        <w:rPr>
          <w:rFonts w:ascii="Courier New" w:hAnsi="Courier New" w:cs="Courier New"/>
        </w:rPr>
        <w:br/>
      </w:r>
      <w:r w:rsidRPr="00510C85">
        <w:rPr>
          <w:rFonts w:ascii="Courier New" w:hAnsi="Courier New" w:cs="Courier New"/>
        </w:rPr>
        <w:t> </w:t>
      </w:r>
      <w:r w:rsidRPr="00510C85">
        <w:rPr>
          <w:rFonts w:ascii="Courier New" w:hAnsi="Courier New" w:cs="Courier New"/>
        </w:rPr>
        <w:t> </w:t>
      </w:r>
      <w:r w:rsidRPr="00510C85">
        <w:rPr>
          <w:rFonts w:ascii="Courier New" w:hAnsi="Courier New" w:cs="Courier New"/>
        </w:rPr>
        <w:t>3.2 Sensor Integration (Camera, LiDAR, Radar)</w:t>
      </w:r>
      <w:r w:rsidRPr="00510C85">
        <w:rPr>
          <w:rFonts w:ascii="Courier New" w:hAnsi="Courier New" w:cs="Courier New"/>
        </w:rPr>
        <w:br/>
      </w:r>
      <w:r w:rsidRPr="00510C85">
        <w:rPr>
          <w:rFonts w:ascii="Courier New" w:hAnsi="Courier New" w:cs="Courier New"/>
        </w:rPr>
        <w:t> </w:t>
      </w:r>
      <w:r w:rsidRPr="00510C85">
        <w:rPr>
          <w:rFonts w:ascii="Courier New" w:hAnsi="Courier New" w:cs="Courier New"/>
        </w:rPr>
        <w:t> </w:t>
      </w:r>
      <w:r w:rsidRPr="00510C85">
        <w:rPr>
          <w:rFonts w:ascii="Courier New" w:hAnsi="Courier New" w:cs="Courier New"/>
        </w:rPr>
        <w:t>3.3 Simulation vs Real-World Implementation</w:t>
      </w:r>
      <w:r w:rsidRPr="00510C85">
        <w:rPr>
          <w:rFonts w:ascii="Courier New" w:hAnsi="Courier New" w:cs="Courier New"/>
        </w:rPr>
        <w:br/>
      </w:r>
      <w:r w:rsidRPr="00510C85">
        <w:rPr>
          <w:rFonts w:ascii="Courier New" w:hAnsi="Courier New" w:cs="Courier New"/>
        </w:rPr>
        <w:t> </w:t>
      </w:r>
      <w:r w:rsidRPr="00510C85">
        <w:rPr>
          <w:rFonts w:ascii="Courier New" w:hAnsi="Courier New" w:cs="Courier New"/>
        </w:rPr>
        <w:t> </w:t>
      </w:r>
      <w:r w:rsidRPr="00510C85">
        <w:rPr>
          <w:rFonts w:ascii="Courier New" w:hAnsi="Courier New" w:cs="Courier New"/>
        </w:rPr>
        <w:t>3.4 Tools and Platforms (CARLA, SUMO, etc.)</w:t>
      </w:r>
    </w:p>
    <w:p w14:paraId="04B4B66F" w14:textId="0B24C523" w:rsidR="00510C85" w:rsidRPr="00510C85" w:rsidRDefault="00510C85" w:rsidP="00510C85">
      <w:pPr>
        <w:pStyle w:val="ListParagraph"/>
        <w:numPr>
          <w:ilvl w:val="0"/>
          <w:numId w:val="10"/>
        </w:numPr>
        <w:spacing w:after="160"/>
        <w:rPr>
          <w:rFonts w:ascii="Courier New" w:hAnsi="Courier New" w:cs="Courier New"/>
          <w:b/>
          <w:bCs/>
        </w:rPr>
      </w:pPr>
      <w:r w:rsidRPr="00F55F94">
        <w:rPr>
          <w:rFonts w:ascii="Courier New" w:hAnsi="Courier New" w:cs="Courier New"/>
          <w:b/>
          <w:bCs/>
          <w:sz w:val="24"/>
          <w:szCs w:val="24"/>
        </w:rPr>
        <w:t>4. Real-Time Decision-Making in Urban Traffic</w:t>
      </w:r>
      <w:r w:rsidRPr="00510C85">
        <w:rPr>
          <w:rFonts w:ascii="Courier New" w:hAnsi="Courier New" w:cs="Courier New"/>
          <w:b/>
          <w:bCs/>
        </w:rPr>
        <w:br/>
      </w:r>
      <w:r w:rsidRPr="00510C85">
        <w:rPr>
          <w:rFonts w:ascii="Courier New" w:hAnsi="Courier New" w:cs="Courier New"/>
        </w:rPr>
        <w:t> </w:t>
      </w:r>
      <w:r w:rsidRPr="00510C85">
        <w:rPr>
          <w:rFonts w:ascii="Courier New" w:hAnsi="Courier New" w:cs="Courier New"/>
        </w:rPr>
        <w:t> </w:t>
      </w:r>
      <w:r w:rsidRPr="00510C85">
        <w:rPr>
          <w:rFonts w:ascii="Courier New" w:hAnsi="Courier New" w:cs="Courier New"/>
        </w:rPr>
        <w:t xml:space="preserve">4.1 </w:t>
      </w:r>
      <w:r w:rsidR="00B90A27" w:rsidRPr="00B90A27">
        <w:rPr>
          <w:rFonts w:ascii="Courier New" w:eastAsia="Times New Roman" w:hAnsi="Courier New" w:cs="Courier New"/>
        </w:rPr>
        <w:t>Real-Time Challenges in Urban Driving Environments</w:t>
      </w:r>
      <w:r w:rsidRPr="00B90A27">
        <w:rPr>
          <w:rFonts w:ascii="Courier New" w:hAnsi="Courier New" w:cs="Courier New"/>
          <w:sz w:val="20"/>
          <w:szCs w:val="20"/>
        </w:rPr>
        <w:br/>
      </w:r>
      <w:r w:rsidRPr="00510C85">
        <w:rPr>
          <w:rFonts w:ascii="Courier New" w:hAnsi="Courier New" w:cs="Courier New"/>
        </w:rPr>
        <w:t> </w:t>
      </w:r>
      <w:r w:rsidRPr="00510C85">
        <w:rPr>
          <w:rFonts w:ascii="Courier New" w:hAnsi="Courier New" w:cs="Courier New"/>
        </w:rPr>
        <w:t> </w:t>
      </w:r>
      <w:r w:rsidRPr="00510C85">
        <w:rPr>
          <w:rFonts w:ascii="Courier New" w:hAnsi="Courier New" w:cs="Courier New"/>
        </w:rPr>
        <w:t>4.</w:t>
      </w:r>
      <w:r w:rsidR="00B90A27">
        <w:rPr>
          <w:rFonts w:ascii="Courier New" w:hAnsi="Courier New" w:cs="Courier New"/>
        </w:rPr>
        <w:t>2</w:t>
      </w:r>
      <w:r w:rsidRPr="00510C85">
        <w:rPr>
          <w:rFonts w:ascii="Courier New" w:hAnsi="Courier New" w:cs="Courier New"/>
        </w:rPr>
        <w:t xml:space="preserve"> Safety and Efficiency Considerations</w:t>
      </w:r>
    </w:p>
    <w:p w14:paraId="23C761E5" w14:textId="77777777" w:rsidR="00510C85" w:rsidRPr="00510C85" w:rsidRDefault="00510C85" w:rsidP="00510C85">
      <w:pPr>
        <w:pStyle w:val="ListParagraph"/>
        <w:numPr>
          <w:ilvl w:val="0"/>
          <w:numId w:val="10"/>
        </w:numPr>
        <w:spacing w:after="160"/>
        <w:rPr>
          <w:rFonts w:ascii="Courier New" w:hAnsi="Courier New" w:cs="Courier New"/>
          <w:b/>
          <w:bCs/>
        </w:rPr>
      </w:pPr>
      <w:r w:rsidRPr="00F55F94">
        <w:rPr>
          <w:rFonts w:ascii="Courier New" w:hAnsi="Courier New" w:cs="Courier New"/>
          <w:b/>
          <w:bCs/>
          <w:sz w:val="24"/>
          <w:szCs w:val="24"/>
        </w:rPr>
        <w:t>5. Comparative Analysis of RL Techniques</w:t>
      </w:r>
      <w:r w:rsidRPr="00510C85">
        <w:rPr>
          <w:rFonts w:ascii="Courier New" w:hAnsi="Courier New" w:cs="Courier New"/>
          <w:b/>
          <w:bCs/>
        </w:rPr>
        <w:br/>
      </w:r>
      <w:r w:rsidRPr="00510C85">
        <w:rPr>
          <w:rFonts w:ascii="Courier New" w:hAnsi="Courier New" w:cs="Courier New"/>
        </w:rPr>
        <w:t> </w:t>
      </w:r>
      <w:r w:rsidRPr="00510C85">
        <w:rPr>
          <w:rFonts w:ascii="Courier New" w:hAnsi="Courier New" w:cs="Courier New"/>
        </w:rPr>
        <w:t> </w:t>
      </w:r>
      <w:r w:rsidRPr="00510C85">
        <w:rPr>
          <w:rFonts w:ascii="Courier New" w:hAnsi="Courier New" w:cs="Courier New"/>
        </w:rPr>
        <w:t>5.1 Selected RL Algorithms (DQN, PPO, SAC, etc.)</w:t>
      </w:r>
      <w:r w:rsidRPr="00510C85">
        <w:rPr>
          <w:rFonts w:ascii="Courier New" w:hAnsi="Courier New" w:cs="Courier New"/>
        </w:rPr>
        <w:br/>
      </w:r>
      <w:r w:rsidRPr="00510C85">
        <w:rPr>
          <w:rFonts w:ascii="Courier New" w:hAnsi="Courier New" w:cs="Courier New"/>
        </w:rPr>
        <w:t> </w:t>
      </w:r>
      <w:r w:rsidRPr="00510C85">
        <w:rPr>
          <w:rFonts w:ascii="Courier New" w:hAnsi="Courier New" w:cs="Courier New"/>
        </w:rPr>
        <w:t> </w:t>
      </w:r>
      <w:r w:rsidRPr="00510C85">
        <w:rPr>
          <w:rFonts w:ascii="Courier New" w:hAnsi="Courier New" w:cs="Courier New"/>
        </w:rPr>
        <w:t>5.2 Evaluation Criteria (Prediction, Safety, Adaptability)</w:t>
      </w:r>
      <w:r w:rsidRPr="00510C85">
        <w:rPr>
          <w:rFonts w:ascii="Courier New" w:hAnsi="Courier New" w:cs="Courier New"/>
        </w:rPr>
        <w:br/>
      </w:r>
      <w:r w:rsidRPr="00510C85">
        <w:rPr>
          <w:rFonts w:ascii="Courier New" w:hAnsi="Courier New" w:cs="Courier New"/>
        </w:rPr>
        <w:t> </w:t>
      </w:r>
      <w:r w:rsidRPr="00510C85">
        <w:rPr>
          <w:rFonts w:ascii="Courier New" w:hAnsi="Courier New" w:cs="Courier New"/>
        </w:rPr>
        <w:t> </w:t>
      </w:r>
      <w:r w:rsidRPr="00510C85">
        <w:rPr>
          <w:rFonts w:ascii="Courier New" w:hAnsi="Courier New" w:cs="Courier New"/>
        </w:rPr>
        <w:t>5.3 Scenario-Based Comparisons</w:t>
      </w:r>
      <w:r w:rsidRPr="00510C85">
        <w:rPr>
          <w:rFonts w:ascii="Courier New" w:hAnsi="Courier New" w:cs="Courier New"/>
        </w:rPr>
        <w:br/>
      </w:r>
      <w:r w:rsidRPr="00510C85">
        <w:rPr>
          <w:rFonts w:ascii="Courier New" w:hAnsi="Courier New" w:cs="Courier New"/>
        </w:rPr>
        <w:t> </w:t>
      </w:r>
      <w:r w:rsidRPr="00510C85">
        <w:rPr>
          <w:rFonts w:ascii="Courier New" w:hAnsi="Courier New" w:cs="Courier New"/>
        </w:rPr>
        <w:t> </w:t>
      </w:r>
      <w:r w:rsidRPr="00510C85">
        <w:rPr>
          <w:rFonts w:ascii="Courier New" w:hAnsi="Courier New" w:cs="Courier New"/>
        </w:rPr>
        <w:t>5.4 Results Visualization</w:t>
      </w:r>
    </w:p>
    <w:p w14:paraId="33035B8D" w14:textId="77777777" w:rsidR="00510C85" w:rsidRPr="00510C85" w:rsidRDefault="00510C85" w:rsidP="00510C85">
      <w:pPr>
        <w:pStyle w:val="ListParagraph"/>
        <w:numPr>
          <w:ilvl w:val="0"/>
          <w:numId w:val="10"/>
        </w:numPr>
        <w:spacing w:after="160"/>
        <w:rPr>
          <w:rFonts w:ascii="Courier New" w:hAnsi="Courier New" w:cs="Courier New"/>
          <w:b/>
          <w:bCs/>
        </w:rPr>
      </w:pPr>
      <w:r w:rsidRPr="00F55F94">
        <w:rPr>
          <w:rFonts w:ascii="Courier New" w:hAnsi="Courier New" w:cs="Courier New"/>
          <w:b/>
          <w:bCs/>
          <w:sz w:val="24"/>
          <w:szCs w:val="24"/>
        </w:rPr>
        <w:t>6. Discussion and Evaluation</w:t>
      </w:r>
      <w:r w:rsidRPr="00510C85">
        <w:rPr>
          <w:rFonts w:ascii="Courier New" w:hAnsi="Courier New" w:cs="Courier New"/>
          <w:b/>
          <w:bCs/>
        </w:rPr>
        <w:br/>
      </w:r>
      <w:r w:rsidRPr="00510C85">
        <w:rPr>
          <w:rFonts w:ascii="Courier New" w:hAnsi="Courier New" w:cs="Courier New"/>
        </w:rPr>
        <w:t> </w:t>
      </w:r>
      <w:r w:rsidRPr="00510C85">
        <w:rPr>
          <w:rFonts w:ascii="Courier New" w:hAnsi="Courier New" w:cs="Courier New"/>
        </w:rPr>
        <w:t> </w:t>
      </w:r>
      <w:r w:rsidRPr="00510C85">
        <w:rPr>
          <w:rFonts w:ascii="Courier New" w:hAnsi="Courier New" w:cs="Courier New"/>
        </w:rPr>
        <w:t>6.1 Interpretation of Findings</w:t>
      </w:r>
      <w:r w:rsidRPr="00510C85">
        <w:rPr>
          <w:rFonts w:ascii="Courier New" w:hAnsi="Courier New" w:cs="Courier New"/>
        </w:rPr>
        <w:br/>
      </w:r>
      <w:r w:rsidRPr="00510C85">
        <w:rPr>
          <w:rFonts w:ascii="Courier New" w:hAnsi="Courier New" w:cs="Courier New"/>
        </w:rPr>
        <w:t> </w:t>
      </w:r>
      <w:r w:rsidRPr="00510C85">
        <w:rPr>
          <w:rFonts w:ascii="Courier New" w:hAnsi="Courier New" w:cs="Courier New"/>
        </w:rPr>
        <w:t> </w:t>
      </w:r>
      <w:r w:rsidRPr="00510C85">
        <w:rPr>
          <w:rFonts w:ascii="Courier New" w:hAnsi="Courier New" w:cs="Courier New"/>
        </w:rPr>
        <w:t>6.2 Trade-offs and Limitations</w:t>
      </w:r>
      <w:r w:rsidRPr="00510C85">
        <w:rPr>
          <w:rFonts w:ascii="Courier New" w:hAnsi="Courier New" w:cs="Courier New"/>
        </w:rPr>
        <w:br/>
      </w:r>
      <w:r w:rsidRPr="00510C85">
        <w:rPr>
          <w:rFonts w:ascii="Courier New" w:hAnsi="Courier New" w:cs="Courier New"/>
        </w:rPr>
        <w:t> </w:t>
      </w:r>
      <w:r w:rsidRPr="00510C85">
        <w:rPr>
          <w:rFonts w:ascii="Courier New" w:hAnsi="Courier New" w:cs="Courier New"/>
        </w:rPr>
        <w:t> </w:t>
      </w:r>
      <w:r w:rsidRPr="00510C85">
        <w:rPr>
          <w:rFonts w:ascii="Courier New" w:hAnsi="Courier New" w:cs="Courier New"/>
        </w:rPr>
        <w:t>6.3 Real-World Applications</w:t>
      </w:r>
    </w:p>
    <w:p w14:paraId="22DC041B" w14:textId="77777777" w:rsidR="00510C85" w:rsidRPr="00510C85" w:rsidRDefault="00510C85" w:rsidP="00510C85">
      <w:pPr>
        <w:pStyle w:val="ListParagraph"/>
        <w:numPr>
          <w:ilvl w:val="0"/>
          <w:numId w:val="10"/>
        </w:numPr>
        <w:spacing w:after="160"/>
        <w:rPr>
          <w:rFonts w:ascii="Courier New" w:hAnsi="Courier New" w:cs="Courier New"/>
        </w:rPr>
      </w:pPr>
      <w:r w:rsidRPr="00F55F94">
        <w:rPr>
          <w:rFonts w:ascii="Courier New" w:hAnsi="Courier New" w:cs="Courier New"/>
          <w:b/>
          <w:bCs/>
          <w:sz w:val="24"/>
          <w:szCs w:val="24"/>
        </w:rPr>
        <w:lastRenderedPageBreak/>
        <w:t>7. Conclusion and Future Work</w:t>
      </w:r>
      <w:r w:rsidRPr="00510C85">
        <w:rPr>
          <w:rFonts w:ascii="Courier New" w:hAnsi="Courier New" w:cs="Courier New"/>
          <w:b/>
          <w:bCs/>
        </w:rPr>
        <w:br/>
      </w:r>
      <w:r w:rsidRPr="00510C85">
        <w:rPr>
          <w:rFonts w:ascii="Courier New" w:hAnsi="Courier New" w:cs="Courier New"/>
        </w:rPr>
        <w:t> </w:t>
      </w:r>
      <w:r w:rsidRPr="00510C85">
        <w:rPr>
          <w:rFonts w:ascii="Courier New" w:hAnsi="Courier New" w:cs="Courier New"/>
        </w:rPr>
        <w:t> </w:t>
      </w:r>
      <w:r w:rsidRPr="00510C85">
        <w:rPr>
          <w:rFonts w:ascii="Courier New" w:hAnsi="Courier New" w:cs="Courier New"/>
        </w:rPr>
        <w:t>7.1 Summary of Key Insights</w:t>
      </w:r>
      <w:r w:rsidRPr="00510C85">
        <w:rPr>
          <w:rFonts w:ascii="Courier New" w:hAnsi="Courier New" w:cs="Courier New"/>
        </w:rPr>
        <w:br/>
      </w:r>
      <w:r w:rsidRPr="00510C85">
        <w:rPr>
          <w:rFonts w:ascii="Courier New" w:hAnsi="Courier New" w:cs="Courier New"/>
        </w:rPr>
        <w:t> </w:t>
      </w:r>
      <w:r w:rsidRPr="00510C85">
        <w:rPr>
          <w:rFonts w:ascii="Courier New" w:hAnsi="Courier New" w:cs="Courier New"/>
        </w:rPr>
        <w:t> </w:t>
      </w:r>
      <w:r w:rsidRPr="00510C85">
        <w:rPr>
          <w:rFonts w:ascii="Courier New" w:hAnsi="Courier New" w:cs="Courier New"/>
        </w:rPr>
        <w:t>7.2 Study Limitations</w:t>
      </w:r>
      <w:r w:rsidRPr="00510C85">
        <w:rPr>
          <w:rFonts w:ascii="Courier New" w:hAnsi="Courier New" w:cs="Courier New"/>
        </w:rPr>
        <w:br/>
      </w:r>
      <w:r w:rsidRPr="00510C85">
        <w:rPr>
          <w:rFonts w:ascii="Courier New" w:hAnsi="Courier New" w:cs="Courier New"/>
        </w:rPr>
        <w:t> </w:t>
      </w:r>
      <w:r w:rsidRPr="00510C85">
        <w:rPr>
          <w:rFonts w:ascii="Courier New" w:hAnsi="Courier New" w:cs="Courier New"/>
        </w:rPr>
        <w:t> </w:t>
      </w:r>
      <w:r w:rsidRPr="00510C85">
        <w:rPr>
          <w:rFonts w:ascii="Courier New" w:hAnsi="Courier New" w:cs="Courier New"/>
        </w:rPr>
        <w:t>7.3 Future Research Directions</w:t>
      </w:r>
      <w:bookmarkEnd w:id="0"/>
    </w:p>
    <w:p w14:paraId="4F149519" w14:textId="77777777" w:rsidR="00510C85" w:rsidRDefault="00510C85">
      <w:pPr>
        <w:spacing w:line="276" w:lineRule="auto"/>
        <w:rPr>
          <w:rFonts w:asciiTheme="majorHAnsi" w:eastAsiaTheme="majorEastAsia" w:hAnsiTheme="majorHAnsi" w:cstheme="majorBidi"/>
          <w:b/>
          <w:bCs/>
          <w:color w:val="365F91" w:themeColor="accent1" w:themeShade="BF"/>
          <w:sz w:val="28"/>
          <w:szCs w:val="28"/>
        </w:rPr>
      </w:pPr>
      <w:r>
        <w:br w:type="page"/>
      </w:r>
    </w:p>
    <w:p w14:paraId="58B38187" w14:textId="18D8C545" w:rsidR="001611E9" w:rsidRPr="00576788" w:rsidRDefault="00000000">
      <w:pPr>
        <w:pStyle w:val="Heading1"/>
        <w:rPr>
          <w:rFonts w:ascii="Courier New" w:hAnsi="Courier New" w:cs="Courier New"/>
        </w:rPr>
      </w:pPr>
      <w:r w:rsidRPr="00576788">
        <w:rPr>
          <w:rFonts w:ascii="Courier New" w:hAnsi="Courier New" w:cs="Courier New"/>
          <w:color w:val="0D0D0D" w:themeColor="text1" w:themeTint="F2"/>
        </w:rPr>
        <w:lastRenderedPageBreak/>
        <w:t>List of Abbreviations</w:t>
      </w:r>
    </w:p>
    <w:p w14:paraId="40E69F13" w14:textId="0B3415EE" w:rsidR="009A3BE4" w:rsidRPr="009A3BE4" w:rsidRDefault="009A3BE4" w:rsidP="009A3BE4">
      <w:pPr>
        <w:pStyle w:val="ListParagraph"/>
        <w:numPr>
          <w:ilvl w:val="0"/>
          <w:numId w:val="22"/>
        </w:numPr>
        <w:rPr>
          <w:rFonts w:ascii="Courier New" w:hAnsi="Courier New" w:cs="Courier New"/>
        </w:rPr>
      </w:pPr>
      <w:r w:rsidRPr="009A3BE4">
        <w:rPr>
          <w:rFonts w:ascii="Courier New" w:hAnsi="Courier New" w:cs="Courier New"/>
          <w:b/>
          <w:bCs/>
        </w:rPr>
        <w:t>AV</w:t>
      </w:r>
      <w:r w:rsidRPr="009A3BE4">
        <w:rPr>
          <w:rFonts w:ascii="Courier New" w:hAnsi="Courier New" w:cs="Courier New"/>
        </w:rPr>
        <w:t xml:space="preserve"> – Autonomous Vehicle</w:t>
      </w:r>
    </w:p>
    <w:p w14:paraId="6A71651B" w14:textId="262DA5CF" w:rsidR="009A3BE4" w:rsidRPr="009A3BE4" w:rsidRDefault="009A3BE4" w:rsidP="009A3BE4">
      <w:pPr>
        <w:pStyle w:val="ListParagraph"/>
        <w:numPr>
          <w:ilvl w:val="0"/>
          <w:numId w:val="22"/>
        </w:numPr>
        <w:rPr>
          <w:rFonts w:ascii="Courier New" w:hAnsi="Courier New" w:cs="Courier New"/>
        </w:rPr>
      </w:pPr>
      <w:r w:rsidRPr="009A3BE4">
        <w:rPr>
          <w:rFonts w:ascii="Courier New" w:hAnsi="Courier New" w:cs="Courier New"/>
          <w:b/>
          <w:bCs/>
        </w:rPr>
        <w:t>RL</w:t>
      </w:r>
      <w:r w:rsidRPr="009A3BE4">
        <w:rPr>
          <w:rFonts w:ascii="Courier New" w:hAnsi="Courier New" w:cs="Courier New"/>
        </w:rPr>
        <w:t xml:space="preserve"> – Reinforcement Learning</w:t>
      </w:r>
    </w:p>
    <w:p w14:paraId="1B40B3DF" w14:textId="146B933D" w:rsidR="009A3BE4" w:rsidRPr="009A3BE4" w:rsidRDefault="009A3BE4" w:rsidP="009A3BE4">
      <w:pPr>
        <w:pStyle w:val="ListParagraph"/>
        <w:numPr>
          <w:ilvl w:val="0"/>
          <w:numId w:val="22"/>
        </w:numPr>
        <w:rPr>
          <w:rFonts w:ascii="Courier New" w:hAnsi="Courier New" w:cs="Courier New"/>
        </w:rPr>
      </w:pPr>
      <w:r w:rsidRPr="009A3BE4">
        <w:rPr>
          <w:rFonts w:ascii="Courier New" w:hAnsi="Courier New" w:cs="Courier New"/>
          <w:b/>
          <w:bCs/>
        </w:rPr>
        <w:t>DQN</w:t>
      </w:r>
      <w:r w:rsidRPr="009A3BE4">
        <w:rPr>
          <w:rFonts w:ascii="Courier New" w:hAnsi="Courier New" w:cs="Courier New"/>
        </w:rPr>
        <w:t xml:space="preserve"> – Deep Q-Network</w:t>
      </w:r>
    </w:p>
    <w:p w14:paraId="1C413D8B" w14:textId="0F1D5852" w:rsidR="009A3BE4" w:rsidRPr="009A3BE4" w:rsidRDefault="009A3BE4" w:rsidP="009A3BE4">
      <w:pPr>
        <w:pStyle w:val="ListParagraph"/>
        <w:numPr>
          <w:ilvl w:val="0"/>
          <w:numId w:val="22"/>
        </w:numPr>
        <w:rPr>
          <w:rFonts w:ascii="Courier New" w:hAnsi="Courier New" w:cs="Courier New"/>
        </w:rPr>
      </w:pPr>
      <w:r w:rsidRPr="009A3BE4">
        <w:rPr>
          <w:rFonts w:ascii="Courier New" w:hAnsi="Courier New" w:cs="Courier New"/>
          <w:b/>
          <w:bCs/>
        </w:rPr>
        <w:t>DDPG</w:t>
      </w:r>
      <w:r w:rsidRPr="009A3BE4">
        <w:rPr>
          <w:rFonts w:ascii="Courier New" w:hAnsi="Courier New" w:cs="Courier New"/>
        </w:rPr>
        <w:t xml:space="preserve"> – Deep Deterministic Policy Gradient</w:t>
      </w:r>
    </w:p>
    <w:p w14:paraId="0DE2B492" w14:textId="3287E532" w:rsidR="009A3BE4" w:rsidRPr="009A3BE4" w:rsidRDefault="009A3BE4" w:rsidP="009A3BE4">
      <w:pPr>
        <w:pStyle w:val="ListParagraph"/>
        <w:numPr>
          <w:ilvl w:val="0"/>
          <w:numId w:val="22"/>
        </w:numPr>
        <w:rPr>
          <w:rFonts w:ascii="Courier New" w:hAnsi="Courier New" w:cs="Courier New"/>
        </w:rPr>
      </w:pPr>
      <w:r w:rsidRPr="009A3BE4">
        <w:rPr>
          <w:rFonts w:ascii="Courier New" w:hAnsi="Courier New" w:cs="Courier New"/>
          <w:b/>
          <w:bCs/>
        </w:rPr>
        <w:t>PPO</w:t>
      </w:r>
      <w:r w:rsidRPr="009A3BE4">
        <w:rPr>
          <w:rFonts w:ascii="Courier New" w:hAnsi="Courier New" w:cs="Courier New"/>
        </w:rPr>
        <w:t xml:space="preserve"> – Proximal Policy Optimization</w:t>
      </w:r>
    </w:p>
    <w:p w14:paraId="4D360BEC" w14:textId="705C0926" w:rsidR="009A3BE4" w:rsidRPr="009A3BE4" w:rsidRDefault="009A3BE4" w:rsidP="009A3BE4">
      <w:pPr>
        <w:pStyle w:val="ListParagraph"/>
        <w:numPr>
          <w:ilvl w:val="0"/>
          <w:numId w:val="22"/>
        </w:numPr>
        <w:rPr>
          <w:rFonts w:ascii="Courier New" w:hAnsi="Courier New" w:cs="Courier New"/>
        </w:rPr>
      </w:pPr>
      <w:r w:rsidRPr="009A3BE4">
        <w:rPr>
          <w:rFonts w:ascii="Courier New" w:hAnsi="Courier New" w:cs="Courier New"/>
          <w:b/>
          <w:bCs/>
        </w:rPr>
        <w:t>SAC</w:t>
      </w:r>
      <w:r w:rsidRPr="009A3BE4">
        <w:rPr>
          <w:rFonts w:ascii="Courier New" w:hAnsi="Courier New" w:cs="Courier New"/>
        </w:rPr>
        <w:t xml:space="preserve"> – Soft Actor-Critic</w:t>
      </w:r>
    </w:p>
    <w:p w14:paraId="2D743022" w14:textId="7E98F66D" w:rsidR="009A3BE4" w:rsidRPr="009A3BE4" w:rsidRDefault="009A3BE4" w:rsidP="009A3BE4">
      <w:pPr>
        <w:pStyle w:val="ListParagraph"/>
        <w:numPr>
          <w:ilvl w:val="0"/>
          <w:numId w:val="22"/>
        </w:numPr>
        <w:rPr>
          <w:rFonts w:ascii="Courier New" w:hAnsi="Courier New" w:cs="Courier New"/>
        </w:rPr>
      </w:pPr>
      <w:r w:rsidRPr="009A3BE4">
        <w:rPr>
          <w:rFonts w:ascii="Courier New" w:hAnsi="Courier New" w:cs="Courier New"/>
          <w:b/>
          <w:bCs/>
        </w:rPr>
        <w:t>TD3</w:t>
      </w:r>
      <w:r w:rsidRPr="009A3BE4">
        <w:rPr>
          <w:rFonts w:ascii="Courier New" w:hAnsi="Courier New" w:cs="Courier New"/>
        </w:rPr>
        <w:t xml:space="preserve"> – Twin Delayed DDPG</w:t>
      </w:r>
    </w:p>
    <w:p w14:paraId="5D674232" w14:textId="73BCD74C" w:rsidR="009A3BE4" w:rsidRPr="009A3BE4" w:rsidRDefault="009A3BE4" w:rsidP="009A3BE4">
      <w:pPr>
        <w:pStyle w:val="ListParagraph"/>
        <w:numPr>
          <w:ilvl w:val="0"/>
          <w:numId w:val="22"/>
        </w:numPr>
        <w:rPr>
          <w:rFonts w:ascii="Courier New" w:hAnsi="Courier New" w:cs="Courier New"/>
        </w:rPr>
      </w:pPr>
      <w:r w:rsidRPr="009A3BE4">
        <w:rPr>
          <w:rFonts w:ascii="Courier New" w:hAnsi="Courier New" w:cs="Courier New"/>
          <w:b/>
          <w:bCs/>
        </w:rPr>
        <w:t>FSM</w:t>
      </w:r>
      <w:r w:rsidRPr="009A3BE4">
        <w:rPr>
          <w:rFonts w:ascii="Courier New" w:hAnsi="Courier New" w:cs="Courier New"/>
        </w:rPr>
        <w:t xml:space="preserve"> – Finite State Machine</w:t>
      </w:r>
    </w:p>
    <w:p w14:paraId="5D635AB1" w14:textId="08AA536C" w:rsidR="009A3BE4" w:rsidRPr="009A3BE4" w:rsidRDefault="009A3BE4" w:rsidP="009A3BE4">
      <w:pPr>
        <w:pStyle w:val="ListParagraph"/>
        <w:numPr>
          <w:ilvl w:val="0"/>
          <w:numId w:val="22"/>
        </w:numPr>
        <w:rPr>
          <w:rFonts w:ascii="Courier New" w:hAnsi="Courier New" w:cs="Courier New"/>
        </w:rPr>
      </w:pPr>
      <w:r w:rsidRPr="009A3BE4">
        <w:rPr>
          <w:rFonts w:ascii="Courier New" w:hAnsi="Courier New" w:cs="Courier New"/>
          <w:b/>
          <w:bCs/>
        </w:rPr>
        <w:t>BT</w:t>
      </w:r>
      <w:r w:rsidRPr="009A3BE4">
        <w:rPr>
          <w:rFonts w:ascii="Courier New" w:hAnsi="Courier New" w:cs="Courier New"/>
        </w:rPr>
        <w:t xml:space="preserve"> – Behavior Tree</w:t>
      </w:r>
    </w:p>
    <w:p w14:paraId="479B3308" w14:textId="1A433D0F" w:rsidR="009A3BE4" w:rsidRPr="009A3BE4" w:rsidRDefault="009A3BE4" w:rsidP="009A3BE4">
      <w:pPr>
        <w:pStyle w:val="ListParagraph"/>
        <w:numPr>
          <w:ilvl w:val="0"/>
          <w:numId w:val="22"/>
        </w:numPr>
        <w:rPr>
          <w:rFonts w:ascii="Courier New" w:hAnsi="Courier New" w:cs="Courier New"/>
        </w:rPr>
      </w:pPr>
      <w:r w:rsidRPr="009A3BE4">
        <w:rPr>
          <w:rFonts w:ascii="Courier New" w:hAnsi="Courier New" w:cs="Courier New"/>
          <w:b/>
          <w:bCs/>
        </w:rPr>
        <w:t>MPC</w:t>
      </w:r>
      <w:r w:rsidRPr="009A3BE4">
        <w:rPr>
          <w:rFonts w:ascii="Courier New" w:hAnsi="Courier New" w:cs="Courier New"/>
        </w:rPr>
        <w:t xml:space="preserve"> – Model Predictive Control</w:t>
      </w:r>
    </w:p>
    <w:p w14:paraId="2801A7FA" w14:textId="5D899B2D" w:rsidR="009A3BE4" w:rsidRPr="009A3BE4" w:rsidRDefault="009A3BE4" w:rsidP="009A3BE4">
      <w:pPr>
        <w:pStyle w:val="ListParagraph"/>
        <w:numPr>
          <w:ilvl w:val="0"/>
          <w:numId w:val="22"/>
        </w:numPr>
        <w:rPr>
          <w:rFonts w:ascii="Courier New" w:hAnsi="Courier New" w:cs="Courier New"/>
        </w:rPr>
      </w:pPr>
      <w:r w:rsidRPr="009A3BE4">
        <w:rPr>
          <w:rFonts w:ascii="Courier New" w:hAnsi="Courier New" w:cs="Courier New"/>
          <w:b/>
          <w:bCs/>
        </w:rPr>
        <w:t>MDP</w:t>
      </w:r>
      <w:r w:rsidRPr="009A3BE4">
        <w:rPr>
          <w:rFonts w:ascii="Courier New" w:hAnsi="Courier New" w:cs="Courier New"/>
        </w:rPr>
        <w:t xml:space="preserve"> – Markov Decision Process</w:t>
      </w:r>
    </w:p>
    <w:p w14:paraId="6295F524" w14:textId="77BCBCF6" w:rsidR="009A3BE4" w:rsidRPr="009A3BE4" w:rsidRDefault="009A3BE4" w:rsidP="009A3BE4">
      <w:pPr>
        <w:pStyle w:val="ListParagraph"/>
        <w:numPr>
          <w:ilvl w:val="0"/>
          <w:numId w:val="22"/>
        </w:numPr>
        <w:rPr>
          <w:rFonts w:ascii="Courier New" w:hAnsi="Courier New" w:cs="Courier New"/>
        </w:rPr>
      </w:pPr>
      <w:r w:rsidRPr="009A3BE4">
        <w:rPr>
          <w:rFonts w:ascii="Courier New" w:hAnsi="Courier New" w:cs="Courier New"/>
          <w:b/>
          <w:bCs/>
        </w:rPr>
        <w:t>CARLA</w:t>
      </w:r>
      <w:r w:rsidRPr="009A3BE4">
        <w:rPr>
          <w:rFonts w:ascii="Courier New" w:hAnsi="Courier New" w:cs="Courier New"/>
        </w:rPr>
        <w:t xml:space="preserve"> – CAR Learning to Act (autonomous driving simulator)</w:t>
      </w:r>
    </w:p>
    <w:p w14:paraId="2DEA3F52" w14:textId="2FA0FE82" w:rsidR="009A3BE4" w:rsidRPr="009A3BE4" w:rsidRDefault="009A3BE4" w:rsidP="009A3BE4">
      <w:pPr>
        <w:pStyle w:val="ListParagraph"/>
        <w:numPr>
          <w:ilvl w:val="0"/>
          <w:numId w:val="22"/>
        </w:numPr>
        <w:rPr>
          <w:rFonts w:ascii="Courier New" w:hAnsi="Courier New" w:cs="Courier New"/>
        </w:rPr>
      </w:pPr>
      <w:r w:rsidRPr="009A3BE4">
        <w:rPr>
          <w:rFonts w:ascii="Courier New" w:hAnsi="Courier New" w:cs="Courier New"/>
          <w:b/>
          <w:bCs/>
        </w:rPr>
        <w:t>SUMO</w:t>
      </w:r>
      <w:r w:rsidRPr="009A3BE4">
        <w:rPr>
          <w:rFonts w:ascii="Courier New" w:hAnsi="Courier New" w:cs="Courier New"/>
        </w:rPr>
        <w:t xml:space="preserve"> – Simulation of Urban </w:t>
      </w:r>
      <w:proofErr w:type="spellStart"/>
      <w:r w:rsidRPr="009A3BE4">
        <w:rPr>
          <w:rFonts w:ascii="Courier New" w:hAnsi="Courier New" w:cs="Courier New"/>
        </w:rPr>
        <w:t>MObility</w:t>
      </w:r>
      <w:proofErr w:type="spellEnd"/>
    </w:p>
    <w:p w14:paraId="0E8BED15" w14:textId="26DB45FE" w:rsidR="009A3BE4" w:rsidRPr="009A3BE4" w:rsidRDefault="009A3BE4" w:rsidP="009A3BE4">
      <w:pPr>
        <w:pStyle w:val="ListParagraph"/>
        <w:numPr>
          <w:ilvl w:val="0"/>
          <w:numId w:val="22"/>
        </w:numPr>
        <w:rPr>
          <w:rFonts w:ascii="Courier New" w:hAnsi="Courier New" w:cs="Courier New"/>
        </w:rPr>
      </w:pPr>
      <w:r w:rsidRPr="009A3BE4">
        <w:rPr>
          <w:rFonts w:ascii="Courier New" w:hAnsi="Courier New" w:cs="Courier New"/>
          <w:b/>
          <w:bCs/>
        </w:rPr>
        <w:t>ICML</w:t>
      </w:r>
      <w:r w:rsidRPr="009A3BE4">
        <w:rPr>
          <w:rFonts w:ascii="Courier New" w:hAnsi="Courier New" w:cs="Courier New"/>
        </w:rPr>
        <w:t xml:space="preserve"> – International Conference on Machine Learning</w:t>
      </w:r>
    </w:p>
    <w:p w14:paraId="2912EC43" w14:textId="20656314" w:rsidR="009A3BE4" w:rsidRPr="009A3BE4" w:rsidRDefault="009A3BE4" w:rsidP="009A3BE4">
      <w:pPr>
        <w:pStyle w:val="ListParagraph"/>
        <w:numPr>
          <w:ilvl w:val="0"/>
          <w:numId w:val="22"/>
        </w:numPr>
        <w:rPr>
          <w:rFonts w:ascii="Courier New" w:hAnsi="Courier New" w:cs="Courier New"/>
        </w:rPr>
      </w:pPr>
      <w:proofErr w:type="spellStart"/>
      <w:r w:rsidRPr="009A3BE4">
        <w:rPr>
          <w:rFonts w:ascii="Courier New" w:hAnsi="Courier New" w:cs="Courier New"/>
          <w:b/>
          <w:bCs/>
        </w:rPr>
        <w:t>NeurIPS</w:t>
      </w:r>
      <w:proofErr w:type="spellEnd"/>
      <w:r w:rsidRPr="009A3BE4">
        <w:rPr>
          <w:rFonts w:ascii="Courier New" w:hAnsi="Courier New" w:cs="Courier New"/>
        </w:rPr>
        <w:t xml:space="preserve"> – Neural Information Processing Systems</w:t>
      </w:r>
    </w:p>
    <w:p w14:paraId="55FE9191" w14:textId="6B1D72A9" w:rsidR="009A3BE4" w:rsidRPr="009A3BE4" w:rsidRDefault="009A3BE4" w:rsidP="009A3BE4">
      <w:pPr>
        <w:pStyle w:val="ListParagraph"/>
        <w:numPr>
          <w:ilvl w:val="0"/>
          <w:numId w:val="22"/>
        </w:numPr>
        <w:rPr>
          <w:rFonts w:ascii="Courier New" w:hAnsi="Courier New" w:cs="Courier New"/>
        </w:rPr>
      </w:pPr>
      <w:r w:rsidRPr="009A3BE4">
        <w:rPr>
          <w:rFonts w:ascii="Courier New" w:hAnsi="Courier New" w:cs="Courier New"/>
          <w:b/>
          <w:bCs/>
        </w:rPr>
        <w:t>ICRA</w:t>
      </w:r>
      <w:r w:rsidRPr="009A3BE4">
        <w:rPr>
          <w:rFonts w:ascii="Courier New" w:hAnsi="Courier New" w:cs="Courier New"/>
        </w:rPr>
        <w:t xml:space="preserve"> – International Conference on Robotics and Automation</w:t>
      </w:r>
    </w:p>
    <w:p w14:paraId="797D0F8D" w14:textId="77777777" w:rsidR="001611E9" w:rsidRDefault="00000000">
      <w:r>
        <w:br w:type="page"/>
      </w:r>
    </w:p>
    <w:p w14:paraId="6613BA54" w14:textId="77777777" w:rsidR="001611E9" w:rsidRPr="00576788" w:rsidRDefault="00000000">
      <w:pPr>
        <w:pStyle w:val="Heading1"/>
        <w:rPr>
          <w:rFonts w:ascii="Courier New" w:hAnsi="Courier New" w:cs="Courier New"/>
          <w:color w:val="0D0D0D" w:themeColor="text1" w:themeTint="F2"/>
        </w:rPr>
      </w:pPr>
      <w:r w:rsidRPr="00576788">
        <w:rPr>
          <w:rFonts w:ascii="Courier New" w:hAnsi="Courier New" w:cs="Courier New"/>
          <w:color w:val="0D0D0D" w:themeColor="text1" w:themeTint="F2"/>
        </w:rPr>
        <w:lastRenderedPageBreak/>
        <w:t>List of Figures</w:t>
      </w:r>
    </w:p>
    <w:p w14:paraId="540CDB8A" w14:textId="77777777" w:rsidR="00E07C06" w:rsidRPr="00E07C06" w:rsidRDefault="00E07C06" w:rsidP="00E07C06">
      <w:pPr>
        <w:rPr>
          <w:rFonts w:ascii="Courier New" w:hAnsi="Courier New" w:cs="Courier New"/>
        </w:rPr>
      </w:pPr>
      <w:r w:rsidRPr="00E07C06">
        <w:rPr>
          <w:rFonts w:ascii="Courier New" w:hAnsi="Courier New" w:cs="Courier New"/>
        </w:rPr>
        <w:t xml:space="preserve">(2.2.1): Reinforcement Learning Overview </w:t>
      </w:r>
      <w:proofErr w:type="spellStart"/>
      <w:r w:rsidRPr="00E07C06">
        <w:rPr>
          <w:rFonts w:ascii="Courier New" w:hAnsi="Courier New" w:cs="Courier New"/>
        </w:rPr>
        <w:t>digram</w:t>
      </w:r>
      <w:proofErr w:type="spellEnd"/>
    </w:p>
    <w:p w14:paraId="0C4F1EB1" w14:textId="77777777" w:rsidR="00E07C06" w:rsidRPr="00E07C06" w:rsidRDefault="00E07C06" w:rsidP="00E07C06">
      <w:pPr>
        <w:rPr>
          <w:rFonts w:ascii="Courier New" w:hAnsi="Courier New" w:cs="Courier New"/>
        </w:rPr>
      </w:pPr>
      <w:r w:rsidRPr="00E07C06">
        <w:rPr>
          <w:rFonts w:ascii="Courier New" w:hAnsi="Courier New" w:cs="Courier New"/>
        </w:rPr>
        <w:t>(2.3.1): Advancement on RL Timeline</w:t>
      </w:r>
    </w:p>
    <w:p w14:paraId="525932CF" w14:textId="77777777" w:rsidR="00E07C06" w:rsidRPr="00E07C06" w:rsidRDefault="00E07C06" w:rsidP="00E07C06">
      <w:pPr>
        <w:rPr>
          <w:rFonts w:ascii="Courier New" w:hAnsi="Courier New" w:cs="Courier New"/>
        </w:rPr>
      </w:pPr>
      <w:r w:rsidRPr="00E07C06">
        <w:rPr>
          <w:rFonts w:ascii="Courier New" w:hAnsi="Courier New" w:cs="Courier New"/>
        </w:rPr>
        <w:t>(5.4.1): Algorithms Performance Lane Keeping</w:t>
      </w:r>
    </w:p>
    <w:p w14:paraId="42FF061E" w14:textId="77777777" w:rsidR="00E07C06" w:rsidRPr="00E07C06" w:rsidRDefault="00E07C06" w:rsidP="00E07C06">
      <w:pPr>
        <w:rPr>
          <w:rFonts w:ascii="Courier New" w:hAnsi="Courier New" w:cs="Courier New"/>
        </w:rPr>
      </w:pPr>
      <w:r w:rsidRPr="00E07C06">
        <w:rPr>
          <w:rFonts w:ascii="Courier New" w:hAnsi="Courier New" w:cs="Courier New"/>
        </w:rPr>
        <w:t xml:space="preserve">(5.4.2): Algorithms Performance Intersection </w:t>
      </w:r>
      <w:proofErr w:type="spellStart"/>
      <w:r w:rsidRPr="00E07C06">
        <w:rPr>
          <w:rFonts w:ascii="Courier New" w:hAnsi="Courier New" w:cs="Courier New"/>
        </w:rPr>
        <w:t>Handeling</w:t>
      </w:r>
      <w:proofErr w:type="spellEnd"/>
    </w:p>
    <w:p w14:paraId="4C9A7B59" w14:textId="77777777" w:rsidR="00E07C06" w:rsidRPr="00E07C06" w:rsidRDefault="00E07C06" w:rsidP="00E07C06">
      <w:pPr>
        <w:rPr>
          <w:rFonts w:ascii="Courier New" w:hAnsi="Courier New" w:cs="Courier New"/>
        </w:rPr>
      </w:pPr>
      <w:r w:rsidRPr="00E07C06">
        <w:rPr>
          <w:rFonts w:ascii="Courier New" w:hAnsi="Courier New" w:cs="Courier New"/>
        </w:rPr>
        <w:t>(5.4.3): Algorithms Performance Obstacle Avoidance</w:t>
      </w:r>
    </w:p>
    <w:p w14:paraId="76DCA7F5" w14:textId="77777777" w:rsidR="00E07C06" w:rsidRDefault="00E07C06" w:rsidP="00E07C06">
      <w:r w:rsidRPr="00E07C06">
        <w:rPr>
          <w:rFonts w:ascii="Courier New" w:hAnsi="Courier New" w:cs="Courier New"/>
        </w:rPr>
        <w:t>(5.4.4): Algorithms Performance Lane Changing</w:t>
      </w:r>
    </w:p>
    <w:p w14:paraId="367966B7" w14:textId="545C6006" w:rsidR="001611E9" w:rsidRPr="00E07C06" w:rsidRDefault="00000000" w:rsidP="00E07C06">
      <w:pPr>
        <w:rPr>
          <w:b/>
          <w:bCs/>
        </w:rPr>
      </w:pPr>
      <w:r w:rsidRPr="00E07C06">
        <w:rPr>
          <w:rFonts w:ascii="Courier New" w:hAnsi="Courier New" w:cs="Courier New"/>
          <w:b/>
          <w:bCs/>
          <w:color w:val="0D0D0D" w:themeColor="text1" w:themeTint="F2"/>
          <w:sz w:val="28"/>
          <w:szCs w:val="28"/>
        </w:rPr>
        <w:t>List of Tables</w:t>
      </w:r>
    </w:p>
    <w:p w14:paraId="288E22E5" w14:textId="77777777" w:rsidR="00E07C06" w:rsidRPr="00E07C06" w:rsidRDefault="00E07C06" w:rsidP="00E07C06">
      <w:pPr>
        <w:rPr>
          <w:rFonts w:ascii="Courier New" w:hAnsi="Courier New" w:cs="Courier New"/>
        </w:rPr>
      </w:pPr>
      <w:r w:rsidRPr="00E07C06">
        <w:rPr>
          <w:rFonts w:ascii="Courier New" w:hAnsi="Courier New" w:cs="Courier New"/>
        </w:rPr>
        <w:t>(3.1.1): Common RL Frameworks Used in AVs</w:t>
      </w:r>
    </w:p>
    <w:p w14:paraId="6A663A8B" w14:textId="6FDD79B7" w:rsidR="001611E9" w:rsidRDefault="00E07C06" w:rsidP="00E07C06">
      <w:r w:rsidRPr="00E07C06">
        <w:rPr>
          <w:rFonts w:ascii="Courier New" w:hAnsi="Courier New" w:cs="Courier New"/>
        </w:rPr>
        <w:t xml:space="preserve">(5.3.1): Algorithms </w:t>
      </w:r>
      <w:proofErr w:type="spellStart"/>
      <w:r w:rsidRPr="00E07C06">
        <w:rPr>
          <w:rFonts w:ascii="Courier New" w:hAnsi="Courier New" w:cs="Courier New"/>
        </w:rPr>
        <w:t>Comparision</w:t>
      </w:r>
      <w:proofErr w:type="spellEnd"/>
      <w:r w:rsidRPr="00E07C06">
        <w:rPr>
          <w:rFonts w:ascii="Courier New" w:hAnsi="Courier New" w:cs="Courier New"/>
        </w:rPr>
        <w:t xml:space="preserve"> Table:</w:t>
      </w:r>
      <w:r w:rsidR="00000000">
        <w:br w:type="page"/>
      </w:r>
    </w:p>
    <w:p w14:paraId="6EE0CBF2" w14:textId="77777777" w:rsidR="001611E9" w:rsidRPr="00576788" w:rsidRDefault="00000000">
      <w:pPr>
        <w:pStyle w:val="Heading1"/>
        <w:rPr>
          <w:rFonts w:ascii="Courier New" w:hAnsi="Courier New" w:cs="Courier New"/>
          <w:color w:val="0D0D0D" w:themeColor="text1" w:themeTint="F2"/>
        </w:rPr>
      </w:pPr>
      <w:r w:rsidRPr="00576788">
        <w:rPr>
          <w:rFonts w:ascii="Courier New" w:hAnsi="Courier New" w:cs="Courier New"/>
          <w:color w:val="0D0D0D" w:themeColor="text1" w:themeTint="F2"/>
        </w:rPr>
        <w:lastRenderedPageBreak/>
        <w:t>Bibliography</w:t>
      </w:r>
    </w:p>
    <w:p w14:paraId="18E0B69E" w14:textId="525BCFA1" w:rsidR="00E07C06" w:rsidRPr="00E07C06" w:rsidRDefault="00E07C06" w:rsidP="00E07C06">
      <w:pPr>
        <w:pStyle w:val="ListParagraph"/>
        <w:numPr>
          <w:ilvl w:val="0"/>
          <w:numId w:val="19"/>
        </w:numPr>
        <w:spacing w:line="276" w:lineRule="auto"/>
        <w:rPr>
          <w:rFonts w:ascii="Courier New" w:hAnsi="Courier New" w:cs="Courier New"/>
        </w:rPr>
      </w:pPr>
      <w:proofErr w:type="spellStart"/>
      <w:r w:rsidRPr="00E07C06">
        <w:rPr>
          <w:rFonts w:ascii="Courier New" w:hAnsi="Courier New" w:cs="Courier New"/>
        </w:rPr>
        <w:t>Alshiekh</w:t>
      </w:r>
      <w:proofErr w:type="spellEnd"/>
      <w:r w:rsidRPr="00E07C06">
        <w:rPr>
          <w:rFonts w:ascii="Courier New" w:hAnsi="Courier New" w:cs="Courier New"/>
        </w:rPr>
        <w:t xml:space="preserve">, M. et al. (2018). Safe reinforcement learning via shielding. </w:t>
      </w:r>
      <w:r w:rsidRPr="00E07C06">
        <w:rPr>
          <w:rFonts w:ascii="Courier New" w:hAnsi="Courier New" w:cs="Courier New"/>
          <w:i/>
          <w:iCs/>
        </w:rPr>
        <w:t>AAAI</w:t>
      </w:r>
      <w:r w:rsidRPr="00E07C06">
        <w:rPr>
          <w:rFonts w:ascii="Courier New" w:hAnsi="Courier New" w:cs="Courier New"/>
        </w:rPr>
        <w:t>.</w:t>
      </w:r>
    </w:p>
    <w:p w14:paraId="7FCA83D1" w14:textId="344FF0CB" w:rsidR="00E07C06" w:rsidRPr="00E07C06" w:rsidRDefault="00E07C06" w:rsidP="00E07C06">
      <w:pPr>
        <w:pStyle w:val="ListParagraph"/>
        <w:numPr>
          <w:ilvl w:val="0"/>
          <w:numId w:val="19"/>
        </w:numPr>
        <w:spacing w:line="276" w:lineRule="auto"/>
        <w:rPr>
          <w:rFonts w:ascii="Courier New" w:hAnsi="Courier New" w:cs="Courier New"/>
        </w:rPr>
      </w:pPr>
      <w:r w:rsidRPr="00E07C06">
        <w:rPr>
          <w:rFonts w:ascii="Courier New" w:hAnsi="Courier New" w:cs="Courier New"/>
          <w:lang w:val="de-DE"/>
        </w:rPr>
        <w:t xml:space="preserve">Chen, D., Zhou, B., Koltun, V., &amp; Krömer, O. (2021). </w:t>
      </w:r>
      <w:r w:rsidRPr="00E07C06">
        <w:rPr>
          <w:rFonts w:ascii="Courier New" w:hAnsi="Courier New" w:cs="Courier New"/>
        </w:rPr>
        <w:t xml:space="preserve">Interpretable reinforcement learning with attention-based agents. </w:t>
      </w:r>
      <w:proofErr w:type="spellStart"/>
      <w:r w:rsidRPr="00E07C06">
        <w:rPr>
          <w:rFonts w:ascii="Courier New" w:hAnsi="Courier New" w:cs="Courier New"/>
          <w:i/>
          <w:iCs/>
        </w:rPr>
        <w:t>NeurIPS</w:t>
      </w:r>
      <w:proofErr w:type="spellEnd"/>
      <w:r w:rsidRPr="00E07C06">
        <w:rPr>
          <w:rFonts w:ascii="Courier New" w:hAnsi="Courier New" w:cs="Courier New"/>
        </w:rPr>
        <w:t>.</w:t>
      </w:r>
    </w:p>
    <w:p w14:paraId="172FE084" w14:textId="18055B9A" w:rsidR="00E07C06" w:rsidRPr="00E07C06" w:rsidRDefault="00E07C06" w:rsidP="00E07C06">
      <w:pPr>
        <w:pStyle w:val="ListParagraph"/>
        <w:numPr>
          <w:ilvl w:val="0"/>
          <w:numId w:val="19"/>
        </w:numPr>
        <w:spacing w:line="276" w:lineRule="auto"/>
        <w:rPr>
          <w:rFonts w:ascii="Courier New" w:hAnsi="Courier New" w:cs="Courier New"/>
        </w:rPr>
      </w:pPr>
      <w:proofErr w:type="spellStart"/>
      <w:r w:rsidRPr="00E07C06">
        <w:rPr>
          <w:rFonts w:ascii="Courier New" w:hAnsi="Courier New" w:cs="Courier New"/>
        </w:rPr>
        <w:t>Colledanchise</w:t>
      </w:r>
      <w:proofErr w:type="spellEnd"/>
      <w:r w:rsidRPr="00E07C06">
        <w:rPr>
          <w:rFonts w:ascii="Courier New" w:hAnsi="Courier New" w:cs="Courier New"/>
        </w:rPr>
        <w:t xml:space="preserve">, M., &amp; Ögren, P. (2018). </w:t>
      </w:r>
      <w:r w:rsidRPr="00E07C06">
        <w:rPr>
          <w:rFonts w:ascii="Courier New" w:hAnsi="Courier New" w:cs="Courier New"/>
          <w:i/>
          <w:iCs/>
        </w:rPr>
        <w:t>Behavior Trees in Robotics and AI: An Introduction</w:t>
      </w:r>
      <w:r w:rsidRPr="00E07C06">
        <w:rPr>
          <w:rFonts w:ascii="Courier New" w:hAnsi="Courier New" w:cs="Courier New"/>
        </w:rPr>
        <w:t>. CRC Press.</w:t>
      </w:r>
    </w:p>
    <w:p w14:paraId="22C4D789" w14:textId="45A17C54" w:rsidR="00E07C06" w:rsidRPr="00E07C06" w:rsidRDefault="00E07C06" w:rsidP="00E07C06">
      <w:pPr>
        <w:pStyle w:val="ListParagraph"/>
        <w:numPr>
          <w:ilvl w:val="0"/>
          <w:numId w:val="19"/>
        </w:numPr>
        <w:spacing w:line="276" w:lineRule="auto"/>
        <w:rPr>
          <w:rFonts w:ascii="Courier New" w:hAnsi="Courier New" w:cs="Courier New"/>
        </w:rPr>
      </w:pPr>
      <w:r w:rsidRPr="00E07C06">
        <w:rPr>
          <w:rFonts w:ascii="Courier New" w:hAnsi="Courier New" w:cs="Courier New"/>
        </w:rPr>
        <w:t xml:space="preserve">Falcone, P., Borrelli, F., Asgari, J., Tseng, H. E., &amp; Hrovat, D. (2007). Predictive active steering control for autonomous vehicle systems. </w:t>
      </w:r>
      <w:r w:rsidRPr="00E07C06">
        <w:rPr>
          <w:rFonts w:ascii="Courier New" w:hAnsi="Courier New" w:cs="Courier New"/>
          <w:i/>
          <w:iCs/>
        </w:rPr>
        <w:t>IEEE Transactions on Control Systems Technology</w:t>
      </w:r>
      <w:r w:rsidRPr="00E07C06">
        <w:rPr>
          <w:rFonts w:ascii="Courier New" w:hAnsi="Courier New" w:cs="Courier New"/>
        </w:rPr>
        <w:t>, 15(3), 566–580.</w:t>
      </w:r>
    </w:p>
    <w:p w14:paraId="748D635B" w14:textId="6C3F3D68" w:rsidR="00E07C06" w:rsidRPr="00E07C06" w:rsidRDefault="00E07C06" w:rsidP="00E07C06">
      <w:pPr>
        <w:pStyle w:val="ListParagraph"/>
        <w:numPr>
          <w:ilvl w:val="0"/>
          <w:numId w:val="19"/>
        </w:numPr>
        <w:spacing w:line="276" w:lineRule="auto"/>
        <w:rPr>
          <w:rFonts w:ascii="Courier New" w:hAnsi="Courier New" w:cs="Courier New"/>
        </w:rPr>
      </w:pPr>
      <w:r w:rsidRPr="00E07C06">
        <w:rPr>
          <w:rFonts w:ascii="Courier New" w:hAnsi="Courier New" w:cs="Courier New"/>
        </w:rPr>
        <w:t xml:space="preserve">Fujimoto, S., van Hoof, H., &amp; Meger, D. (2018). Addressing function approximation error in actor-critic methods. </w:t>
      </w:r>
      <w:r w:rsidRPr="00E07C06">
        <w:rPr>
          <w:rFonts w:ascii="Courier New" w:hAnsi="Courier New" w:cs="Courier New"/>
          <w:i/>
          <w:iCs/>
        </w:rPr>
        <w:t>ICML</w:t>
      </w:r>
      <w:r w:rsidRPr="00E07C06">
        <w:rPr>
          <w:rFonts w:ascii="Courier New" w:hAnsi="Courier New" w:cs="Courier New"/>
        </w:rPr>
        <w:t>.</w:t>
      </w:r>
    </w:p>
    <w:p w14:paraId="6F2989ED" w14:textId="25CBED93" w:rsidR="00E07C06" w:rsidRPr="00E07C06" w:rsidRDefault="00E07C06" w:rsidP="00E07C06">
      <w:pPr>
        <w:pStyle w:val="ListParagraph"/>
        <w:numPr>
          <w:ilvl w:val="0"/>
          <w:numId w:val="19"/>
        </w:numPr>
        <w:spacing w:line="276" w:lineRule="auto"/>
        <w:rPr>
          <w:rFonts w:ascii="Courier New" w:hAnsi="Courier New" w:cs="Courier New"/>
          <w:lang w:val="de-DE"/>
        </w:rPr>
      </w:pPr>
      <w:proofErr w:type="spellStart"/>
      <w:r w:rsidRPr="00E07C06">
        <w:rPr>
          <w:rFonts w:ascii="Courier New" w:hAnsi="Courier New" w:cs="Courier New"/>
        </w:rPr>
        <w:t>Haarnoja</w:t>
      </w:r>
      <w:proofErr w:type="spellEnd"/>
      <w:r w:rsidRPr="00E07C06">
        <w:rPr>
          <w:rFonts w:ascii="Courier New" w:hAnsi="Courier New" w:cs="Courier New"/>
        </w:rPr>
        <w:t xml:space="preserve">, T., Zhou, A., </w:t>
      </w:r>
      <w:proofErr w:type="spellStart"/>
      <w:r w:rsidRPr="00E07C06">
        <w:rPr>
          <w:rFonts w:ascii="Courier New" w:hAnsi="Courier New" w:cs="Courier New"/>
        </w:rPr>
        <w:t>Abbeel</w:t>
      </w:r>
      <w:proofErr w:type="spellEnd"/>
      <w:r w:rsidRPr="00E07C06">
        <w:rPr>
          <w:rFonts w:ascii="Courier New" w:hAnsi="Courier New" w:cs="Courier New"/>
        </w:rPr>
        <w:t xml:space="preserve">, P., &amp; Levine, S. (2018). Soft actor-critic: Off-policy maximum entropy deep reinforcement learning with a stochastic actor. </w:t>
      </w:r>
      <w:r w:rsidRPr="00E07C06">
        <w:rPr>
          <w:rFonts w:ascii="Courier New" w:hAnsi="Courier New" w:cs="Courier New"/>
          <w:i/>
          <w:iCs/>
          <w:lang w:val="de-DE"/>
        </w:rPr>
        <w:t>ICML</w:t>
      </w:r>
      <w:r w:rsidRPr="00E07C06">
        <w:rPr>
          <w:rFonts w:ascii="Courier New" w:hAnsi="Courier New" w:cs="Courier New"/>
          <w:lang w:val="de-DE"/>
        </w:rPr>
        <w:t>.</w:t>
      </w:r>
    </w:p>
    <w:p w14:paraId="279D2A48" w14:textId="2305101E" w:rsidR="00E07C06" w:rsidRPr="00E07C06" w:rsidRDefault="00E07C06" w:rsidP="00E07C06">
      <w:pPr>
        <w:pStyle w:val="ListParagraph"/>
        <w:numPr>
          <w:ilvl w:val="0"/>
          <w:numId w:val="19"/>
        </w:numPr>
        <w:spacing w:line="276" w:lineRule="auto"/>
        <w:rPr>
          <w:rFonts w:ascii="Courier New" w:hAnsi="Courier New" w:cs="Courier New"/>
          <w:lang w:val="de-DE"/>
        </w:rPr>
      </w:pPr>
      <w:r w:rsidRPr="00E07C06">
        <w:rPr>
          <w:rFonts w:ascii="Courier New" w:hAnsi="Courier New" w:cs="Courier New"/>
          <w:lang w:val="de-DE"/>
        </w:rPr>
        <w:t xml:space="preserve">Kendall, A., Hawke, J., Janz, D., Mazur, P., et al. </w:t>
      </w:r>
      <w:r w:rsidRPr="00E07C06">
        <w:rPr>
          <w:rFonts w:ascii="Courier New" w:hAnsi="Courier New" w:cs="Courier New"/>
        </w:rPr>
        <w:t xml:space="preserve">(2019). Learning to drive in a day. </w:t>
      </w:r>
      <w:r w:rsidRPr="00E07C06">
        <w:rPr>
          <w:rFonts w:ascii="Courier New" w:hAnsi="Courier New" w:cs="Courier New"/>
          <w:i/>
          <w:iCs/>
          <w:lang w:val="de-DE"/>
        </w:rPr>
        <w:t>ICRA</w:t>
      </w:r>
      <w:r w:rsidRPr="00E07C06">
        <w:rPr>
          <w:rFonts w:ascii="Courier New" w:hAnsi="Courier New" w:cs="Courier New"/>
          <w:lang w:val="de-DE"/>
        </w:rPr>
        <w:t>, 8248–8254.</w:t>
      </w:r>
    </w:p>
    <w:p w14:paraId="536BD642" w14:textId="0C715274" w:rsidR="00E07C06" w:rsidRPr="00E07C06" w:rsidRDefault="00E07C06" w:rsidP="00E07C06">
      <w:pPr>
        <w:pStyle w:val="ListParagraph"/>
        <w:numPr>
          <w:ilvl w:val="0"/>
          <w:numId w:val="19"/>
        </w:numPr>
        <w:spacing w:line="276" w:lineRule="auto"/>
        <w:rPr>
          <w:rFonts w:ascii="Courier New" w:hAnsi="Courier New" w:cs="Courier New"/>
        </w:rPr>
      </w:pPr>
      <w:r w:rsidRPr="00E07C06">
        <w:rPr>
          <w:rFonts w:ascii="Courier New" w:hAnsi="Courier New" w:cs="Courier New"/>
          <w:lang w:val="de-DE"/>
        </w:rPr>
        <w:t xml:space="preserve">Kiran, B. R., Sobh, I., Talpaert, V., Mannion, P., et al. </w:t>
      </w:r>
      <w:r w:rsidRPr="00E07C06">
        <w:rPr>
          <w:rFonts w:ascii="Courier New" w:hAnsi="Courier New" w:cs="Courier New"/>
        </w:rPr>
        <w:t xml:space="preserve">(2021). Deep reinforcement learning for autonomous driving: A survey. </w:t>
      </w:r>
      <w:r w:rsidRPr="00E07C06">
        <w:rPr>
          <w:rFonts w:ascii="Courier New" w:hAnsi="Courier New" w:cs="Courier New"/>
          <w:i/>
          <w:iCs/>
        </w:rPr>
        <w:t>IEEE Transactions on Intelligent Transportation Systems</w:t>
      </w:r>
      <w:r w:rsidRPr="00E07C06">
        <w:rPr>
          <w:rFonts w:ascii="Courier New" w:hAnsi="Courier New" w:cs="Courier New"/>
        </w:rPr>
        <w:t>, 22(6), 3024–3035.</w:t>
      </w:r>
    </w:p>
    <w:p w14:paraId="6B079477" w14:textId="654AC622" w:rsidR="00E07C06" w:rsidRPr="00E07C06" w:rsidRDefault="00E07C06" w:rsidP="00E07C06">
      <w:pPr>
        <w:pStyle w:val="ListParagraph"/>
        <w:numPr>
          <w:ilvl w:val="0"/>
          <w:numId w:val="19"/>
        </w:numPr>
        <w:spacing w:line="276" w:lineRule="auto"/>
        <w:rPr>
          <w:rFonts w:ascii="Courier New" w:hAnsi="Courier New" w:cs="Courier New"/>
        </w:rPr>
      </w:pPr>
      <w:r w:rsidRPr="00E07C06">
        <w:rPr>
          <w:rFonts w:ascii="Courier New" w:hAnsi="Courier New" w:cs="Courier New"/>
        </w:rPr>
        <w:t xml:space="preserve">Lillicrap, T. P., Hunt, J. J., Pritzel, A., </w:t>
      </w:r>
      <w:proofErr w:type="spellStart"/>
      <w:r w:rsidRPr="00E07C06">
        <w:rPr>
          <w:rFonts w:ascii="Courier New" w:hAnsi="Courier New" w:cs="Courier New"/>
        </w:rPr>
        <w:t>Heess</w:t>
      </w:r>
      <w:proofErr w:type="spellEnd"/>
      <w:r w:rsidRPr="00E07C06">
        <w:rPr>
          <w:rFonts w:ascii="Courier New" w:hAnsi="Courier New" w:cs="Courier New"/>
        </w:rPr>
        <w:t xml:space="preserve">, N., et al. (2016). Continuous control with deep reinforcement learning. </w:t>
      </w:r>
      <w:proofErr w:type="spellStart"/>
      <w:r w:rsidRPr="00E07C06">
        <w:rPr>
          <w:rFonts w:ascii="Courier New" w:hAnsi="Courier New" w:cs="Courier New"/>
          <w:i/>
          <w:iCs/>
        </w:rPr>
        <w:t>arXiv</w:t>
      </w:r>
      <w:proofErr w:type="spellEnd"/>
      <w:r w:rsidRPr="00E07C06">
        <w:rPr>
          <w:rFonts w:ascii="Courier New" w:hAnsi="Courier New" w:cs="Courier New"/>
          <w:i/>
          <w:iCs/>
        </w:rPr>
        <w:t xml:space="preserve"> preprint arXiv:1509.02971</w:t>
      </w:r>
      <w:r w:rsidRPr="00E07C06">
        <w:rPr>
          <w:rFonts w:ascii="Courier New" w:hAnsi="Courier New" w:cs="Courier New"/>
        </w:rPr>
        <w:t>.</w:t>
      </w:r>
    </w:p>
    <w:p w14:paraId="1CD7880D" w14:textId="32547885" w:rsidR="00E07C06" w:rsidRPr="00E07C06" w:rsidRDefault="00E07C06" w:rsidP="00E07C06">
      <w:pPr>
        <w:pStyle w:val="ListParagraph"/>
        <w:numPr>
          <w:ilvl w:val="0"/>
          <w:numId w:val="19"/>
        </w:numPr>
        <w:spacing w:line="276" w:lineRule="auto"/>
        <w:rPr>
          <w:rFonts w:ascii="Courier New" w:hAnsi="Courier New" w:cs="Courier New"/>
          <w:lang w:val="de-DE"/>
        </w:rPr>
      </w:pPr>
      <w:r w:rsidRPr="00E07C06">
        <w:rPr>
          <w:rFonts w:ascii="Courier New" w:hAnsi="Courier New" w:cs="Courier New"/>
          <w:lang w:val="de-DE"/>
        </w:rPr>
        <w:t xml:space="preserve">Mnih, V., Kavukcuoglu, K., Silver, D., Rusu, A. A., et al. </w:t>
      </w:r>
      <w:r w:rsidRPr="00E07C06">
        <w:rPr>
          <w:rFonts w:ascii="Courier New" w:hAnsi="Courier New" w:cs="Courier New"/>
        </w:rPr>
        <w:t xml:space="preserve">(2015). Human-level control through deep reinforcement learning. </w:t>
      </w:r>
      <w:r w:rsidRPr="00E07C06">
        <w:rPr>
          <w:rFonts w:ascii="Courier New" w:hAnsi="Courier New" w:cs="Courier New"/>
          <w:i/>
          <w:iCs/>
          <w:lang w:val="de-DE"/>
        </w:rPr>
        <w:t>Nature</w:t>
      </w:r>
      <w:r w:rsidRPr="00E07C06">
        <w:rPr>
          <w:rFonts w:ascii="Courier New" w:hAnsi="Courier New" w:cs="Courier New"/>
          <w:lang w:val="de-DE"/>
        </w:rPr>
        <w:t>, 518(7540), 529–533.</w:t>
      </w:r>
    </w:p>
    <w:p w14:paraId="138B2714" w14:textId="5F239063" w:rsidR="00E07C06" w:rsidRPr="00E07C06" w:rsidRDefault="00E07C06" w:rsidP="00E07C06">
      <w:pPr>
        <w:pStyle w:val="ListParagraph"/>
        <w:numPr>
          <w:ilvl w:val="0"/>
          <w:numId w:val="19"/>
        </w:numPr>
        <w:spacing w:line="276" w:lineRule="auto"/>
        <w:rPr>
          <w:rFonts w:ascii="Courier New" w:hAnsi="Courier New" w:cs="Courier New"/>
        </w:rPr>
      </w:pPr>
      <w:r w:rsidRPr="00E07C06">
        <w:rPr>
          <w:rFonts w:ascii="Courier New" w:hAnsi="Courier New" w:cs="Courier New"/>
          <w:lang w:val="de-DE"/>
        </w:rPr>
        <w:t xml:space="preserve">Schulman, J., Wolski, F., Dhariwal, P., Radford, A., &amp; Klimov, O. (2017). </w:t>
      </w:r>
      <w:r w:rsidRPr="00E07C06">
        <w:rPr>
          <w:rFonts w:ascii="Courier New" w:hAnsi="Courier New" w:cs="Courier New"/>
        </w:rPr>
        <w:t xml:space="preserve">Proximal policy optimization algorithms. </w:t>
      </w:r>
      <w:proofErr w:type="spellStart"/>
      <w:r w:rsidRPr="00E07C06">
        <w:rPr>
          <w:rFonts w:ascii="Courier New" w:hAnsi="Courier New" w:cs="Courier New"/>
          <w:i/>
          <w:iCs/>
        </w:rPr>
        <w:t>arXiv</w:t>
      </w:r>
      <w:proofErr w:type="spellEnd"/>
      <w:r w:rsidRPr="00E07C06">
        <w:rPr>
          <w:rFonts w:ascii="Courier New" w:hAnsi="Courier New" w:cs="Courier New"/>
          <w:i/>
          <w:iCs/>
        </w:rPr>
        <w:t xml:space="preserve"> preprint arXiv:1707.06347</w:t>
      </w:r>
      <w:r w:rsidRPr="00E07C06">
        <w:rPr>
          <w:rFonts w:ascii="Courier New" w:hAnsi="Courier New" w:cs="Courier New"/>
        </w:rPr>
        <w:t>.</w:t>
      </w:r>
    </w:p>
    <w:p w14:paraId="5C66E143" w14:textId="264D624E" w:rsidR="00E07C06" w:rsidRPr="00E07C06" w:rsidRDefault="00E07C06" w:rsidP="00E07C06">
      <w:pPr>
        <w:pStyle w:val="ListParagraph"/>
        <w:numPr>
          <w:ilvl w:val="0"/>
          <w:numId w:val="19"/>
        </w:numPr>
        <w:spacing w:line="276" w:lineRule="auto"/>
        <w:rPr>
          <w:rFonts w:ascii="Courier New" w:hAnsi="Courier New" w:cs="Courier New"/>
        </w:rPr>
      </w:pPr>
      <w:r w:rsidRPr="00E07C06">
        <w:rPr>
          <w:rFonts w:ascii="Courier New" w:hAnsi="Courier New" w:cs="Courier New"/>
        </w:rPr>
        <w:t xml:space="preserve">Urmson, C., et al. (2008). Autonomous driving in urban environments: Boss and the Urban Challenge. </w:t>
      </w:r>
      <w:r w:rsidRPr="00E07C06">
        <w:rPr>
          <w:rFonts w:ascii="Courier New" w:hAnsi="Courier New" w:cs="Courier New"/>
          <w:i/>
          <w:iCs/>
        </w:rPr>
        <w:t>Journal of Field Robotics</w:t>
      </w:r>
      <w:r w:rsidRPr="00E07C06">
        <w:rPr>
          <w:rFonts w:ascii="Courier New" w:hAnsi="Courier New" w:cs="Courier New"/>
        </w:rPr>
        <w:t>, 25(8), 425–466.</w:t>
      </w:r>
    </w:p>
    <w:p w14:paraId="71DCAD9D" w14:textId="4E9AA0AF" w:rsidR="00E07C06" w:rsidRPr="00E07C06" w:rsidRDefault="00E07C06" w:rsidP="00E07C06">
      <w:pPr>
        <w:pStyle w:val="ListParagraph"/>
        <w:numPr>
          <w:ilvl w:val="0"/>
          <w:numId w:val="19"/>
        </w:numPr>
        <w:spacing w:line="276" w:lineRule="auto"/>
        <w:rPr>
          <w:rFonts w:ascii="Courier New" w:hAnsi="Courier New" w:cs="Courier New"/>
        </w:rPr>
      </w:pPr>
      <w:r w:rsidRPr="00E07C06">
        <w:rPr>
          <w:rFonts w:ascii="Courier New" w:hAnsi="Courier New" w:cs="Courier New"/>
        </w:rPr>
        <w:t xml:space="preserve">Waymo. (2021). </w:t>
      </w:r>
      <w:r w:rsidRPr="00E07C06">
        <w:rPr>
          <w:rFonts w:ascii="Courier New" w:hAnsi="Courier New" w:cs="Courier New"/>
          <w:i/>
          <w:iCs/>
        </w:rPr>
        <w:t>Waymo Safety Report</w:t>
      </w:r>
      <w:r w:rsidRPr="00E07C06">
        <w:rPr>
          <w:rFonts w:ascii="Courier New" w:hAnsi="Courier New" w:cs="Courier New"/>
        </w:rPr>
        <w:t>.</w:t>
      </w:r>
    </w:p>
    <w:p w14:paraId="3233EA10" w14:textId="426A604D" w:rsidR="00F55F94" w:rsidRDefault="00F55F94">
      <w:pPr>
        <w:spacing w:line="276" w:lineRule="auto"/>
      </w:pPr>
      <w:r>
        <w:br w:type="page"/>
      </w:r>
    </w:p>
    <w:p w14:paraId="05FD3CB3" w14:textId="279C0919" w:rsidR="001611E9" w:rsidRPr="00B73CAF" w:rsidRDefault="00F55F94" w:rsidP="00DF1655">
      <w:pPr>
        <w:pStyle w:val="ListParagraph"/>
        <w:numPr>
          <w:ilvl w:val="0"/>
          <w:numId w:val="11"/>
        </w:numPr>
        <w:rPr>
          <w:rFonts w:ascii="Courier New" w:hAnsi="Courier New" w:cs="Courier New"/>
          <w:b/>
          <w:bCs/>
          <w:sz w:val="28"/>
          <w:szCs w:val="28"/>
        </w:rPr>
      </w:pPr>
      <w:r w:rsidRPr="00B73CAF">
        <w:rPr>
          <w:rFonts w:ascii="Courier New" w:hAnsi="Courier New" w:cs="Courier New"/>
          <w:b/>
          <w:bCs/>
          <w:sz w:val="28"/>
          <w:szCs w:val="28"/>
        </w:rPr>
        <w:lastRenderedPageBreak/>
        <w:t>INTRODUCTION</w:t>
      </w:r>
    </w:p>
    <w:p w14:paraId="6BAD1C38" w14:textId="77777777" w:rsidR="00DF1655" w:rsidRPr="00B73CAF" w:rsidRDefault="00DF1655" w:rsidP="00DF1655">
      <w:pPr>
        <w:pStyle w:val="Heading2"/>
        <w:rPr>
          <w:rFonts w:ascii="Courier New" w:hAnsi="Courier New" w:cs="Courier New"/>
          <w:color w:val="0D0D0D" w:themeColor="text1" w:themeTint="F2"/>
          <w:sz w:val="24"/>
          <w:szCs w:val="24"/>
        </w:rPr>
      </w:pPr>
      <w:r w:rsidRPr="00B73CAF">
        <w:rPr>
          <w:rStyle w:val="Strong"/>
          <w:rFonts w:ascii="Courier New" w:hAnsi="Courier New" w:cs="Courier New"/>
          <w:b/>
          <w:bCs/>
          <w:color w:val="0D0D0D" w:themeColor="text1" w:themeTint="F2"/>
          <w:sz w:val="24"/>
          <w:szCs w:val="24"/>
        </w:rPr>
        <w:t>1.1 Background and Motivation</w:t>
      </w:r>
    </w:p>
    <w:p w14:paraId="76CD622B" w14:textId="527B54BA" w:rsidR="00EB3577" w:rsidRPr="00EB3577" w:rsidRDefault="00EB3577" w:rsidP="00EB3577">
      <w:pPr>
        <w:pStyle w:val="NormalWeb"/>
        <w:spacing w:line="360" w:lineRule="auto"/>
        <w:jc w:val="both"/>
        <w:rPr>
          <w:rFonts w:ascii="Courier New" w:hAnsi="Courier New" w:cs="Courier New"/>
          <w:sz w:val="22"/>
          <w:szCs w:val="22"/>
        </w:rPr>
      </w:pPr>
      <w:r w:rsidRPr="00EB3577">
        <w:rPr>
          <w:rFonts w:ascii="Courier New" w:hAnsi="Courier New" w:cs="Courier New"/>
          <w:sz w:val="22"/>
          <w:szCs w:val="22"/>
        </w:rPr>
        <w:t xml:space="preserve">The advent of autonomous cars (AVs) is a transformative shift in transportation, wherein machine intelligence drives tasks traditionally performed by humans. Despite significant progress, full autonomy is difficult to </w:t>
      </w:r>
      <w:r w:rsidRPr="00B73CAF">
        <w:rPr>
          <w:rFonts w:ascii="Courier New" w:hAnsi="Courier New" w:cs="Courier New"/>
          <w:sz w:val="22"/>
          <w:szCs w:val="22"/>
        </w:rPr>
        <w:t xml:space="preserve">attain, </w:t>
      </w:r>
      <w:r w:rsidRPr="00EB3577">
        <w:rPr>
          <w:rFonts w:ascii="Courier New" w:hAnsi="Courier New" w:cs="Courier New"/>
          <w:sz w:val="22"/>
          <w:szCs w:val="22"/>
        </w:rPr>
        <w:t xml:space="preserve">especially in urban areas where congested lanes, unpredictable human behavior, and ever-changing conditions make real-time decision-making </w:t>
      </w:r>
      <w:r w:rsidRPr="00B73CAF">
        <w:rPr>
          <w:rFonts w:ascii="Courier New" w:hAnsi="Courier New" w:cs="Courier New"/>
          <w:sz w:val="22"/>
          <w:szCs w:val="22"/>
        </w:rPr>
        <w:t>difficult</w:t>
      </w:r>
      <w:r w:rsidRPr="00EB3577">
        <w:rPr>
          <w:rFonts w:ascii="Courier New" w:hAnsi="Courier New" w:cs="Courier New"/>
          <w:sz w:val="22"/>
          <w:szCs w:val="22"/>
        </w:rPr>
        <w:t>.</w:t>
      </w:r>
    </w:p>
    <w:p w14:paraId="403C042E" w14:textId="7393215D" w:rsidR="00EB3577" w:rsidRPr="00EB3577" w:rsidRDefault="00EB3577" w:rsidP="00EB3577">
      <w:pPr>
        <w:pStyle w:val="NormalWeb"/>
        <w:spacing w:line="360" w:lineRule="auto"/>
        <w:jc w:val="both"/>
        <w:rPr>
          <w:rFonts w:ascii="Courier New" w:hAnsi="Courier New" w:cs="Courier New"/>
          <w:sz w:val="22"/>
          <w:szCs w:val="22"/>
        </w:rPr>
      </w:pPr>
      <w:r w:rsidRPr="00EB3577">
        <w:rPr>
          <w:rFonts w:ascii="Courier New" w:hAnsi="Courier New" w:cs="Courier New"/>
          <w:sz w:val="22"/>
          <w:szCs w:val="22"/>
        </w:rPr>
        <w:t xml:space="preserve">AVs employ sensor data from cameras, LiDAR, radar, and GPS to perceive the world around them. </w:t>
      </w:r>
      <w:r w:rsidRPr="00B73CAF">
        <w:rPr>
          <w:rFonts w:ascii="Courier New" w:hAnsi="Courier New" w:cs="Courier New"/>
          <w:sz w:val="22"/>
          <w:szCs w:val="22"/>
        </w:rPr>
        <w:t>However,</w:t>
      </w:r>
      <w:r w:rsidRPr="00EB3577">
        <w:rPr>
          <w:rFonts w:ascii="Courier New" w:hAnsi="Courier New" w:cs="Courier New"/>
          <w:sz w:val="22"/>
          <w:szCs w:val="22"/>
        </w:rPr>
        <w:t xml:space="preserve"> processing </w:t>
      </w:r>
      <w:r w:rsidRPr="00B73CAF">
        <w:rPr>
          <w:rFonts w:ascii="Courier New" w:hAnsi="Courier New" w:cs="Courier New"/>
          <w:sz w:val="22"/>
          <w:szCs w:val="22"/>
        </w:rPr>
        <w:t>data and responding appropriately in real time</w:t>
      </w:r>
      <w:r w:rsidRPr="00EB3577">
        <w:rPr>
          <w:rFonts w:ascii="Courier New" w:hAnsi="Courier New" w:cs="Courier New"/>
          <w:sz w:val="22"/>
          <w:szCs w:val="22"/>
        </w:rPr>
        <w:t xml:space="preserve"> remains a key challenge. Traditional decision-making processes, such as rule-based reasoning or optimization, do well in well-structured situations but lack the flexibility needed in unstructured and uncertain traffic.</w:t>
      </w:r>
    </w:p>
    <w:p w14:paraId="59793C97" w14:textId="77777777" w:rsidR="00EB3577" w:rsidRPr="00EB3577" w:rsidRDefault="00EB3577" w:rsidP="00EB3577">
      <w:pPr>
        <w:pStyle w:val="NormalWeb"/>
        <w:spacing w:line="360" w:lineRule="auto"/>
        <w:jc w:val="both"/>
        <w:rPr>
          <w:rFonts w:ascii="Courier New" w:hAnsi="Courier New" w:cs="Courier New"/>
          <w:sz w:val="22"/>
          <w:szCs w:val="22"/>
        </w:rPr>
      </w:pPr>
      <w:r w:rsidRPr="00EB3577">
        <w:rPr>
          <w:rFonts w:ascii="Courier New" w:hAnsi="Courier New" w:cs="Courier New"/>
          <w:sz w:val="22"/>
          <w:szCs w:val="22"/>
        </w:rPr>
        <w:t>Reinforcement Learning (RL) is now a plausible solution. By interacting with the environment to learn, RL allows AVs to develop adaptive driving policies without having to be instructed on how to manage each situation. Instead, they acquire knowledge through rewards and penalties to improve their performance over time.</w:t>
      </w:r>
    </w:p>
    <w:p w14:paraId="1B164B91" w14:textId="0FE3FCA7" w:rsidR="00EB3577" w:rsidRPr="00B73CAF" w:rsidRDefault="00EB3577" w:rsidP="00EB3577">
      <w:pPr>
        <w:pStyle w:val="NormalWeb"/>
        <w:spacing w:line="360" w:lineRule="auto"/>
        <w:jc w:val="both"/>
        <w:rPr>
          <w:rFonts w:ascii="Courier New" w:hAnsi="Courier New" w:cs="Courier New"/>
          <w:sz w:val="22"/>
          <w:szCs w:val="22"/>
        </w:rPr>
      </w:pPr>
      <w:r w:rsidRPr="00EB3577">
        <w:rPr>
          <w:rFonts w:ascii="Courier New" w:hAnsi="Courier New" w:cs="Courier New"/>
          <w:sz w:val="22"/>
          <w:szCs w:val="22"/>
        </w:rPr>
        <w:t xml:space="preserve">Urban traffic, which is filled with unusual driver behavior, stop-and-go traffic, and unexpected </w:t>
      </w:r>
      <w:r w:rsidRPr="00B73CAF">
        <w:rPr>
          <w:rFonts w:ascii="Courier New" w:hAnsi="Courier New" w:cs="Courier New"/>
          <w:sz w:val="22"/>
          <w:szCs w:val="22"/>
        </w:rPr>
        <w:t>events</w:t>
      </w:r>
      <w:r w:rsidRPr="00EB3577">
        <w:rPr>
          <w:rFonts w:ascii="Courier New" w:hAnsi="Courier New" w:cs="Courier New"/>
          <w:sz w:val="22"/>
          <w:szCs w:val="22"/>
        </w:rPr>
        <w:t>, provides an ideal testing ground for RL. Its ability to predict and react to human action in real-time makes it a valuable tool in improving the safety, responsiveness, and overall coordination of AVs in mixed traffic.</w:t>
      </w:r>
    </w:p>
    <w:p w14:paraId="30F1C429" w14:textId="4ACB7E7B" w:rsidR="00DF13A7" w:rsidRPr="00B73CAF" w:rsidRDefault="00DF13A7" w:rsidP="00DF13A7">
      <w:pPr>
        <w:pStyle w:val="Heading2"/>
        <w:rPr>
          <w:rFonts w:ascii="Courier New" w:hAnsi="Courier New" w:cs="Courier New"/>
          <w:color w:val="0D0D0D" w:themeColor="text1" w:themeTint="F2"/>
          <w:sz w:val="24"/>
          <w:szCs w:val="24"/>
        </w:rPr>
      </w:pPr>
      <w:r w:rsidRPr="00B73CAF">
        <w:rPr>
          <w:rStyle w:val="Strong"/>
          <w:rFonts w:ascii="Courier New" w:hAnsi="Courier New" w:cs="Courier New"/>
          <w:b/>
          <w:bCs/>
          <w:color w:val="0D0D0D" w:themeColor="text1" w:themeTint="F2"/>
          <w:sz w:val="24"/>
          <w:szCs w:val="24"/>
        </w:rPr>
        <w:t>1.</w:t>
      </w:r>
      <w:r w:rsidRPr="00B73CAF">
        <w:rPr>
          <w:rStyle w:val="Strong"/>
          <w:rFonts w:ascii="Courier New" w:hAnsi="Courier New" w:cs="Courier New"/>
          <w:b/>
          <w:bCs/>
          <w:color w:val="0D0D0D" w:themeColor="text1" w:themeTint="F2"/>
          <w:sz w:val="24"/>
          <w:szCs w:val="24"/>
        </w:rPr>
        <w:t>2</w:t>
      </w:r>
      <w:r w:rsidRPr="00B73CAF">
        <w:rPr>
          <w:rStyle w:val="Strong"/>
          <w:rFonts w:ascii="Courier New" w:hAnsi="Courier New" w:cs="Courier New"/>
          <w:b/>
          <w:bCs/>
          <w:color w:val="0D0D0D" w:themeColor="text1" w:themeTint="F2"/>
          <w:sz w:val="24"/>
          <w:szCs w:val="24"/>
        </w:rPr>
        <w:t xml:space="preserve"> </w:t>
      </w:r>
      <w:r w:rsidR="005842B2" w:rsidRPr="00B73CAF">
        <w:rPr>
          <w:rStyle w:val="Strong"/>
          <w:rFonts w:ascii="Courier New" w:hAnsi="Courier New" w:cs="Courier New"/>
          <w:b/>
          <w:bCs/>
          <w:color w:val="0D0D0D" w:themeColor="text1" w:themeTint="F2"/>
          <w:sz w:val="24"/>
          <w:szCs w:val="24"/>
        </w:rPr>
        <w:t>Research Question</w:t>
      </w:r>
    </w:p>
    <w:p w14:paraId="0C914257" w14:textId="2F190877" w:rsidR="005842B2" w:rsidRPr="00B73CAF" w:rsidRDefault="00DF13A7" w:rsidP="00DF13A7">
      <w:pPr>
        <w:pStyle w:val="NormalWeb"/>
        <w:spacing w:line="360" w:lineRule="auto"/>
        <w:jc w:val="both"/>
        <w:rPr>
          <w:rFonts w:ascii="Courier New" w:hAnsi="Courier New" w:cs="Courier New"/>
          <w:sz w:val="22"/>
          <w:szCs w:val="22"/>
        </w:rPr>
      </w:pPr>
      <w:r w:rsidRPr="00DF13A7">
        <w:rPr>
          <w:rFonts w:ascii="Courier New" w:hAnsi="Courier New" w:cs="Courier New"/>
          <w:sz w:val="22"/>
          <w:szCs w:val="22"/>
        </w:rPr>
        <w:t xml:space="preserve">As autonomous vehicles approach mass rollout, the ability to drive safely and </w:t>
      </w:r>
      <w:r w:rsidRPr="00B73CAF">
        <w:rPr>
          <w:rFonts w:ascii="Courier New" w:hAnsi="Courier New" w:cs="Courier New"/>
          <w:sz w:val="22"/>
          <w:szCs w:val="22"/>
        </w:rPr>
        <w:t>efficiently</w:t>
      </w:r>
      <w:r w:rsidRPr="00DF13A7">
        <w:rPr>
          <w:rFonts w:ascii="Courier New" w:hAnsi="Courier New" w:cs="Courier New"/>
          <w:sz w:val="22"/>
          <w:szCs w:val="22"/>
        </w:rPr>
        <w:t xml:space="preserve"> </w:t>
      </w:r>
      <w:r w:rsidR="005842B2" w:rsidRPr="00B73CAF">
        <w:rPr>
          <w:rFonts w:ascii="Courier New" w:hAnsi="Courier New" w:cs="Courier New"/>
          <w:sz w:val="22"/>
          <w:szCs w:val="22"/>
        </w:rPr>
        <w:t>in complex urban environments remains a central challenge</w:t>
      </w:r>
      <w:r w:rsidRPr="00DF13A7">
        <w:rPr>
          <w:rFonts w:ascii="Courier New" w:hAnsi="Courier New" w:cs="Courier New"/>
          <w:sz w:val="22"/>
          <w:szCs w:val="22"/>
        </w:rPr>
        <w:t xml:space="preserve">. </w:t>
      </w:r>
      <w:r w:rsidR="005842B2" w:rsidRPr="00B73CAF">
        <w:rPr>
          <w:rFonts w:ascii="Courier New" w:hAnsi="Courier New" w:cs="Courier New"/>
          <w:sz w:val="22"/>
          <w:szCs w:val="22"/>
        </w:rPr>
        <w:t>A key aspect of this challenge lies in how</w:t>
      </w:r>
      <w:r w:rsidRPr="00DF13A7">
        <w:rPr>
          <w:rFonts w:ascii="Courier New" w:hAnsi="Courier New" w:cs="Courier New"/>
          <w:sz w:val="22"/>
          <w:szCs w:val="22"/>
        </w:rPr>
        <w:t xml:space="preserve"> an AV can infer and respond to the unpredictable behavior of human </w:t>
      </w:r>
      <w:r w:rsidRPr="00DF13A7">
        <w:rPr>
          <w:rFonts w:ascii="Courier New" w:hAnsi="Courier New" w:cs="Courier New"/>
          <w:sz w:val="22"/>
          <w:szCs w:val="22"/>
        </w:rPr>
        <w:lastRenderedPageBreak/>
        <w:t xml:space="preserve">drivers. </w:t>
      </w:r>
      <w:r w:rsidR="005842B2" w:rsidRPr="00B73CAF">
        <w:rPr>
          <w:rFonts w:ascii="Courier New" w:hAnsi="Courier New" w:cs="Courier New"/>
          <w:sz w:val="22"/>
          <w:szCs w:val="22"/>
        </w:rPr>
        <w:t>Reinforcement Learning (RL) provides a framework for learning such adaptive behaviors, but the performance of different RL algorithms in real-world driving scenarios is not yet fully understood.</w:t>
      </w:r>
    </w:p>
    <w:p w14:paraId="25F99773" w14:textId="614E1BE6" w:rsidR="00DF13A7" w:rsidRPr="00B73CAF" w:rsidRDefault="00DF13A7" w:rsidP="00DF13A7">
      <w:pPr>
        <w:pStyle w:val="NormalWeb"/>
        <w:spacing w:line="360" w:lineRule="auto"/>
        <w:jc w:val="both"/>
        <w:rPr>
          <w:rFonts w:ascii="Courier New" w:hAnsi="Courier New" w:cs="Courier New"/>
          <w:sz w:val="22"/>
          <w:szCs w:val="22"/>
        </w:rPr>
      </w:pPr>
      <w:r w:rsidRPr="00DF13A7">
        <w:rPr>
          <w:rFonts w:ascii="Courier New" w:hAnsi="Courier New" w:cs="Courier New"/>
          <w:sz w:val="22"/>
          <w:szCs w:val="22"/>
        </w:rPr>
        <w:t>This study aims to examine the following research question:</w:t>
      </w:r>
    </w:p>
    <w:p w14:paraId="77AD56DA" w14:textId="37AF8686" w:rsidR="00DF13A7" w:rsidRPr="00DF13A7" w:rsidRDefault="00DF13A7" w:rsidP="00DF13A7">
      <w:pPr>
        <w:pStyle w:val="NormalWeb"/>
        <w:spacing w:line="360" w:lineRule="auto"/>
        <w:jc w:val="both"/>
        <w:rPr>
          <w:rFonts w:ascii="Courier New" w:hAnsi="Courier New" w:cs="Courier New"/>
          <w:b/>
          <w:bCs/>
          <w:sz w:val="22"/>
          <w:szCs w:val="22"/>
        </w:rPr>
      </w:pPr>
      <w:r w:rsidRPr="00DF13A7">
        <w:rPr>
          <w:rFonts w:ascii="Courier New" w:hAnsi="Courier New" w:cs="Courier New"/>
          <w:b/>
          <w:bCs/>
          <w:sz w:val="22"/>
          <w:szCs w:val="22"/>
        </w:rPr>
        <w:t>"</w:t>
      </w:r>
      <w:r w:rsidR="005842B2" w:rsidRPr="00B73CAF">
        <w:rPr>
          <w:rFonts w:ascii="Courier New" w:hAnsi="Courier New" w:cs="Courier New"/>
          <w:b/>
          <w:bCs/>
          <w:sz w:val="22"/>
          <w:szCs w:val="22"/>
        </w:rPr>
        <w:t>How do different reinforcement learning techniques compare in predicting and adapting to unpredictable human driver behavior in urban traffic environments using real-time sensor data, and which method provides the best balance between safety and efficiency in decision-making?</w:t>
      </w:r>
      <w:r w:rsidRPr="00DF13A7">
        <w:rPr>
          <w:rFonts w:ascii="Courier New" w:hAnsi="Courier New" w:cs="Courier New"/>
          <w:b/>
          <w:bCs/>
          <w:sz w:val="22"/>
          <w:szCs w:val="22"/>
        </w:rPr>
        <w:t>"</w:t>
      </w:r>
    </w:p>
    <w:p w14:paraId="5A3BD05B" w14:textId="25AC283C" w:rsidR="00DF13A7" w:rsidRPr="00DF13A7" w:rsidRDefault="00DF13A7" w:rsidP="00DF13A7">
      <w:pPr>
        <w:pStyle w:val="NormalWeb"/>
        <w:spacing w:line="360" w:lineRule="auto"/>
        <w:jc w:val="both"/>
        <w:rPr>
          <w:rFonts w:ascii="Courier New" w:hAnsi="Courier New" w:cs="Courier New"/>
          <w:sz w:val="22"/>
          <w:szCs w:val="22"/>
        </w:rPr>
      </w:pPr>
      <w:r w:rsidRPr="00DF13A7">
        <w:rPr>
          <w:rFonts w:ascii="Courier New" w:hAnsi="Courier New" w:cs="Courier New"/>
          <w:sz w:val="22"/>
          <w:szCs w:val="22"/>
        </w:rPr>
        <w:t>The question is designed to guide a comparative analysis of different RL methods in terms of their ability to:</w:t>
      </w:r>
    </w:p>
    <w:p w14:paraId="43B509D3" w14:textId="77777777" w:rsidR="00DF13A7" w:rsidRPr="00DF13A7" w:rsidRDefault="00DF13A7" w:rsidP="00DF13A7">
      <w:pPr>
        <w:pStyle w:val="NormalWeb"/>
        <w:numPr>
          <w:ilvl w:val="0"/>
          <w:numId w:val="12"/>
        </w:numPr>
        <w:spacing w:line="360" w:lineRule="auto"/>
        <w:jc w:val="both"/>
        <w:rPr>
          <w:rFonts w:ascii="Courier New" w:hAnsi="Courier New" w:cs="Courier New"/>
          <w:sz w:val="22"/>
          <w:szCs w:val="22"/>
        </w:rPr>
      </w:pPr>
      <w:r w:rsidRPr="00DF13A7">
        <w:rPr>
          <w:rFonts w:ascii="Courier New" w:hAnsi="Courier New" w:cs="Courier New"/>
          <w:sz w:val="22"/>
          <w:szCs w:val="22"/>
        </w:rPr>
        <w:t>Read and respond to real-time multi-sensor inputs</w:t>
      </w:r>
    </w:p>
    <w:p w14:paraId="1346CA88" w14:textId="1B4BBD73" w:rsidR="00DF13A7" w:rsidRPr="00DF13A7" w:rsidRDefault="00DF13A7" w:rsidP="00DF13A7">
      <w:pPr>
        <w:pStyle w:val="NormalWeb"/>
        <w:numPr>
          <w:ilvl w:val="0"/>
          <w:numId w:val="12"/>
        </w:numPr>
        <w:spacing w:line="360" w:lineRule="auto"/>
        <w:jc w:val="both"/>
        <w:rPr>
          <w:rFonts w:ascii="Courier New" w:hAnsi="Courier New" w:cs="Courier New"/>
          <w:sz w:val="22"/>
          <w:szCs w:val="22"/>
        </w:rPr>
      </w:pPr>
      <w:r w:rsidRPr="00DF13A7">
        <w:rPr>
          <w:rFonts w:ascii="Courier New" w:hAnsi="Courier New" w:cs="Courier New"/>
          <w:sz w:val="22"/>
          <w:szCs w:val="22"/>
        </w:rPr>
        <w:t>Predict human driver intention</w:t>
      </w:r>
      <w:r w:rsidR="005842B2" w:rsidRPr="00B73CAF">
        <w:rPr>
          <w:rFonts w:ascii="Courier New" w:hAnsi="Courier New" w:cs="Courier New"/>
          <w:sz w:val="22"/>
          <w:szCs w:val="22"/>
        </w:rPr>
        <w:t>s</w:t>
      </w:r>
      <w:r w:rsidRPr="00DF13A7">
        <w:rPr>
          <w:rFonts w:ascii="Courier New" w:hAnsi="Courier New" w:cs="Courier New"/>
          <w:sz w:val="22"/>
          <w:szCs w:val="22"/>
        </w:rPr>
        <w:t>,</w:t>
      </w:r>
    </w:p>
    <w:p w14:paraId="1DD485F2" w14:textId="556DE909" w:rsidR="00DF13A7" w:rsidRPr="00DF13A7" w:rsidRDefault="00DF13A7" w:rsidP="00DF13A7">
      <w:pPr>
        <w:pStyle w:val="NormalWeb"/>
        <w:numPr>
          <w:ilvl w:val="0"/>
          <w:numId w:val="12"/>
        </w:numPr>
        <w:spacing w:line="360" w:lineRule="auto"/>
        <w:jc w:val="both"/>
        <w:rPr>
          <w:rFonts w:ascii="Courier New" w:hAnsi="Courier New" w:cs="Courier New"/>
          <w:sz w:val="22"/>
          <w:szCs w:val="22"/>
        </w:rPr>
      </w:pPr>
      <w:r w:rsidRPr="00DF13A7">
        <w:rPr>
          <w:rFonts w:ascii="Courier New" w:hAnsi="Courier New" w:cs="Courier New"/>
          <w:sz w:val="22"/>
          <w:szCs w:val="22"/>
        </w:rPr>
        <w:t>Tune policies under</w:t>
      </w:r>
      <w:r w:rsidR="005842B2" w:rsidRPr="00B73CAF">
        <w:rPr>
          <w:rFonts w:ascii="Courier New" w:hAnsi="Courier New" w:cs="Courier New"/>
          <w:sz w:val="22"/>
          <w:szCs w:val="22"/>
        </w:rPr>
        <w:t xml:space="preserve"> </w:t>
      </w:r>
      <w:r w:rsidRPr="00DF13A7">
        <w:rPr>
          <w:rFonts w:ascii="Courier New" w:hAnsi="Courier New" w:cs="Courier New"/>
          <w:sz w:val="22"/>
          <w:szCs w:val="22"/>
        </w:rPr>
        <w:t>uncert</w:t>
      </w:r>
      <w:r w:rsidR="005842B2" w:rsidRPr="00B73CAF">
        <w:rPr>
          <w:rFonts w:ascii="Courier New" w:hAnsi="Courier New" w:cs="Courier New"/>
          <w:sz w:val="22"/>
          <w:szCs w:val="22"/>
        </w:rPr>
        <w:t>ain</w:t>
      </w:r>
      <w:r w:rsidRPr="00DF13A7">
        <w:rPr>
          <w:rFonts w:ascii="Courier New" w:hAnsi="Courier New" w:cs="Courier New"/>
          <w:sz w:val="22"/>
          <w:szCs w:val="22"/>
        </w:rPr>
        <w:t xml:space="preserve"> urban </w:t>
      </w:r>
      <w:r w:rsidR="005842B2" w:rsidRPr="00B73CAF">
        <w:rPr>
          <w:rFonts w:ascii="Courier New" w:hAnsi="Courier New" w:cs="Courier New"/>
          <w:sz w:val="22"/>
          <w:szCs w:val="22"/>
        </w:rPr>
        <w:t xml:space="preserve">traffic </w:t>
      </w:r>
      <w:r w:rsidRPr="00DF13A7">
        <w:rPr>
          <w:rFonts w:ascii="Courier New" w:hAnsi="Courier New" w:cs="Courier New"/>
          <w:sz w:val="22"/>
          <w:szCs w:val="22"/>
        </w:rPr>
        <w:t>environments,</w:t>
      </w:r>
    </w:p>
    <w:p w14:paraId="4F51E258" w14:textId="6D43A526" w:rsidR="00DF13A7" w:rsidRPr="00DF13A7" w:rsidRDefault="00DF13A7" w:rsidP="00DF13A7">
      <w:pPr>
        <w:pStyle w:val="NormalWeb"/>
        <w:numPr>
          <w:ilvl w:val="0"/>
          <w:numId w:val="12"/>
        </w:numPr>
        <w:spacing w:line="360" w:lineRule="auto"/>
        <w:jc w:val="both"/>
        <w:rPr>
          <w:rFonts w:ascii="Courier New" w:hAnsi="Courier New" w:cs="Courier New"/>
          <w:sz w:val="22"/>
          <w:szCs w:val="22"/>
        </w:rPr>
      </w:pPr>
      <w:r w:rsidRPr="00DF13A7">
        <w:rPr>
          <w:rFonts w:ascii="Courier New" w:hAnsi="Courier New" w:cs="Courier New"/>
          <w:sz w:val="22"/>
          <w:szCs w:val="22"/>
        </w:rPr>
        <w:t>Optimize safety and operational efficiency.</w:t>
      </w:r>
    </w:p>
    <w:p w14:paraId="136516EC" w14:textId="77777777" w:rsidR="00DF13A7" w:rsidRPr="00B73CAF" w:rsidRDefault="00DF13A7" w:rsidP="00DF13A7">
      <w:pPr>
        <w:pStyle w:val="NormalWeb"/>
        <w:spacing w:line="360" w:lineRule="auto"/>
        <w:jc w:val="both"/>
        <w:rPr>
          <w:rFonts w:ascii="Courier New" w:hAnsi="Courier New" w:cs="Courier New"/>
          <w:sz w:val="22"/>
          <w:szCs w:val="22"/>
        </w:rPr>
      </w:pPr>
      <w:r w:rsidRPr="00DF13A7">
        <w:rPr>
          <w:rFonts w:ascii="Courier New" w:hAnsi="Courier New" w:cs="Courier New"/>
          <w:sz w:val="22"/>
          <w:szCs w:val="22"/>
        </w:rPr>
        <w:t>By considering these parameters, the study seeks to find out which RL technique(s) are most promising for integration into future AV systems in city environments.</w:t>
      </w:r>
    </w:p>
    <w:p w14:paraId="73C71AD0" w14:textId="6E667A72" w:rsidR="005842B2" w:rsidRPr="00B73CAF" w:rsidRDefault="005842B2" w:rsidP="005842B2">
      <w:pPr>
        <w:pStyle w:val="Heading2"/>
        <w:rPr>
          <w:rFonts w:ascii="Courier New" w:hAnsi="Courier New" w:cs="Courier New"/>
          <w:color w:val="0D0D0D" w:themeColor="text1" w:themeTint="F2"/>
          <w:sz w:val="24"/>
          <w:szCs w:val="24"/>
        </w:rPr>
      </w:pPr>
      <w:r w:rsidRPr="00B73CAF">
        <w:rPr>
          <w:rStyle w:val="Strong"/>
          <w:rFonts w:ascii="Courier New" w:hAnsi="Courier New" w:cs="Courier New"/>
          <w:b/>
          <w:bCs/>
          <w:color w:val="0D0D0D" w:themeColor="text1" w:themeTint="F2"/>
          <w:sz w:val="24"/>
          <w:szCs w:val="24"/>
        </w:rPr>
        <w:t>1.</w:t>
      </w:r>
      <w:r w:rsidR="00B73CAF" w:rsidRPr="00B73CAF">
        <w:rPr>
          <w:rStyle w:val="Strong"/>
          <w:rFonts w:ascii="Courier New" w:hAnsi="Courier New" w:cs="Courier New"/>
          <w:b/>
          <w:bCs/>
          <w:color w:val="0D0D0D" w:themeColor="text1" w:themeTint="F2"/>
          <w:sz w:val="24"/>
          <w:szCs w:val="24"/>
        </w:rPr>
        <w:t>3</w:t>
      </w:r>
      <w:r w:rsidRPr="00B73CAF">
        <w:rPr>
          <w:rStyle w:val="Strong"/>
          <w:rFonts w:ascii="Courier New" w:hAnsi="Courier New" w:cs="Courier New"/>
          <w:b/>
          <w:bCs/>
          <w:color w:val="0D0D0D" w:themeColor="text1" w:themeTint="F2"/>
          <w:sz w:val="24"/>
          <w:szCs w:val="24"/>
        </w:rPr>
        <w:t xml:space="preserve"> </w:t>
      </w:r>
      <w:r w:rsidR="00B73CAF" w:rsidRPr="00B73CAF">
        <w:rPr>
          <w:rFonts w:ascii="Courier New" w:hAnsi="Courier New" w:cs="Courier New"/>
          <w:color w:val="0D0D0D" w:themeColor="text1" w:themeTint="F2"/>
          <w:sz w:val="24"/>
          <w:szCs w:val="24"/>
        </w:rPr>
        <w:t>Significance of Research</w:t>
      </w:r>
    </w:p>
    <w:p w14:paraId="63F24E19" w14:textId="4E06E4F5" w:rsidR="005D3211" w:rsidRDefault="001F3565" w:rsidP="00EB3577">
      <w:pPr>
        <w:pStyle w:val="NormalWeb"/>
        <w:spacing w:line="360" w:lineRule="auto"/>
        <w:jc w:val="both"/>
        <w:rPr>
          <w:rFonts w:ascii="Courier New" w:hAnsi="Courier New" w:cs="Courier New"/>
          <w:sz w:val="22"/>
          <w:szCs w:val="22"/>
        </w:rPr>
      </w:pPr>
      <w:r w:rsidRPr="001F3565">
        <w:rPr>
          <w:rFonts w:ascii="Courier New" w:hAnsi="Courier New" w:cs="Courier New"/>
          <w:sz w:val="22"/>
          <w:szCs w:val="22"/>
        </w:rPr>
        <w:t>This research is important as it tackles one of the toughest issues in autonomous driving: how to handle unpredictable human actions in heavy urban traffic. Traditional AV systems struggle in real-world traffic where drivers may act unexpectedly, such as cutting lanes or ignoring signals. By exploring how reinforcement learning can allow AVs to learn from these experiences and respond in real time, this work is contributing to the development of safer, more robust autonomous driving systems. As AV technology makes its way toward on-road deployment, developing strategies that can act reliably in messy, dynamic traffic isn't merely valuable, it's essential.</w:t>
      </w:r>
    </w:p>
    <w:p w14:paraId="748EF674" w14:textId="2AFB1AE9" w:rsidR="005D3211" w:rsidRPr="00B73CAF" w:rsidRDefault="005D3211" w:rsidP="005D3211">
      <w:pPr>
        <w:pStyle w:val="ListParagraph"/>
        <w:numPr>
          <w:ilvl w:val="0"/>
          <w:numId w:val="11"/>
        </w:numPr>
        <w:rPr>
          <w:rFonts w:ascii="Courier New" w:hAnsi="Courier New" w:cs="Courier New"/>
          <w:b/>
          <w:bCs/>
          <w:sz w:val="28"/>
          <w:szCs w:val="28"/>
        </w:rPr>
      </w:pPr>
      <w:r w:rsidRPr="005D3211">
        <w:rPr>
          <w:rFonts w:ascii="Courier New" w:hAnsi="Courier New" w:cs="Courier New"/>
          <w:b/>
          <w:bCs/>
          <w:sz w:val="28"/>
          <w:szCs w:val="28"/>
        </w:rPr>
        <w:lastRenderedPageBreak/>
        <w:t>Literature Review</w:t>
      </w:r>
    </w:p>
    <w:p w14:paraId="2B91C118" w14:textId="2EB08CBF" w:rsidR="005D3211" w:rsidRPr="00B73CAF" w:rsidRDefault="005D3211" w:rsidP="005D3211">
      <w:pPr>
        <w:pStyle w:val="Heading2"/>
        <w:rPr>
          <w:rFonts w:ascii="Courier New" w:hAnsi="Courier New" w:cs="Courier New"/>
          <w:color w:val="0D0D0D" w:themeColor="text1" w:themeTint="F2"/>
          <w:sz w:val="24"/>
          <w:szCs w:val="24"/>
        </w:rPr>
      </w:pPr>
      <w:r>
        <w:rPr>
          <w:rStyle w:val="Strong"/>
          <w:rFonts w:ascii="Courier New" w:hAnsi="Courier New" w:cs="Courier New"/>
          <w:b/>
          <w:bCs/>
          <w:color w:val="0D0D0D" w:themeColor="text1" w:themeTint="F2"/>
          <w:sz w:val="24"/>
          <w:szCs w:val="24"/>
        </w:rPr>
        <w:t>2</w:t>
      </w:r>
      <w:r w:rsidRPr="00B73CAF">
        <w:rPr>
          <w:rStyle w:val="Strong"/>
          <w:rFonts w:ascii="Courier New" w:hAnsi="Courier New" w:cs="Courier New"/>
          <w:b/>
          <w:bCs/>
          <w:color w:val="0D0D0D" w:themeColor="text1" w:themeTint="F2"/>
          <w:sz w:val="24"/>
          <w:szCs w:val="24"/>
        </w:rPr>
        <w:t>.1 Background and Motivation</w:t>
      </w:r>
    </w:p>
    <w:p w14:paraId="57F7871A" w14:textId="6736F193" w:rsidR="00EB3577" w:rsidRDefault="00687587" w:rsidP="00BB4F66">
      <w:pPr>
        <w:jc w:val="both"/>
        <w:rPr>
          <w:rFonts w:ascii="Courier New" w:eastAsia="Times New Roman" w:hAnsi="Courier New" w:cs="Courier New"/>
        </w:rPr>
      </w:pPr>
      <w:r w:rsidRPr="00687587">
        <w:rPr>
          <w:rFonts w:ascii="Courier New" w:eastAsia="Times New Roman" w:hAnsi="Courier New" w:cs="Courier New"/>
        </w:rPr>
        <w:t xml:space="preserve">Autonomous vehicles have long relied on rule-based, symbolic systems and optimization methods to make decisions in real-time. Such traditional methods are often modular with perception, planning, and control components being distinct. While decoupling facilitates ease of implementation and debugging, it limits the system from learning from experience or handling unexpected </w:t>
      </w:r>
      <w:r w:rsidRPr="00687587">
        <w:rPr>
          <w:rFonts w:ascii="Courier New" w:eastAsia="Times New Roman" w:hAnsi="Courier New" w:cs="Courier New"/>
        </w:rPr>
        <w:t xml:space="preserve">scenarios, </w:t>
      </w:r>
      <w:r w:rsidRPr="00687587">
        <w:rPr>
          <w:rFonts w:ascii="Courier New" w:eastAsia="Times New Roman" w:hAnsi="Courier New" w:cs="Courier New"/>
        </w:rPr>
        <w:t>especially in complex urban traffic.</w:t>
      </w:r>
    </w:p>
    <w:p w14:paraId="56A3FB22" w14:textId="674EF008" w:rsidR="00BB4F66" w:rsidRDefault="00311523" w:rsidP="00BB4F66">
      <w:pPr>
        <w:jc w:val="both"/>
        <w:rPr>
          <w:rFonts w:ascii="Courier New" w:eastAsia="Times New Roman" w:hAnsi="Courier New" w:cs="Courier New"/>
          <w:b/>
          <w:bCs/>
        </w:rPr>
      </w:pPr>
      <w:r w:rsidRPr="00311523">
        <w:rPr>
          <w:rFonts w:ascii="Courier New" w:eastAsia="Times New Roman" w:hAnsi="Courier New" w:cs="Courier New"/>
          <w:b/>
          <w:bCs/>
        </w:rPr>
        <w:t>Rule-Based Systems and Finite State Machines</w:t>
      </w:r>
    </w:p>
    <w:p w14:paraId="617159F0" w14:textId="6678AB74" w:rsidR="00311523" w:rsidRPr="00E74F0D" w:rsidRDefault="00311523" w:rsidP="00BB4F66">
      <w:pPr>
        <w:jc w:val="both"/>
        <w:rPr>
          <w:rFonts w:ascii="Courier New" w:eastAsia="Times New Roman" w:hAnsi="Courier New" w:cs="Courier New"/>
        </w:rPr>
      </w:pPr>
      <w:r w:rsidRPr="00E74F0D">
        <w:rPr>
          <w:rFonts w:ascii="Courier New" w:eastAsia="Times New Roman" w:hAnsi="Courier New" w:cs="Courier New"/>
        </w:rPr>
        <w:t>In rule-based decision-making, hardcoded logic is used to make decisions based on traffic regulations and pre-defined scenarios. These systems utilize if–then–else statements and finite state machines (FSMs) to control behaviors such as lane keeping, stopping, or turning.</w:t>
      </w:r>
      <w:r w:rsidRPr="00E74F0D">
        <w:rPr>
          <w:rFonts w:ascii="Courier New" w:eastAsia="Times New Roman" w:hAnsi="Courier New" w:cs="Courier New"/>
        </w:rPr>
        <w:t xml:space="preserve"> For example:</w:t>
      </w:r>
    </w:p>
    <w:p w14:paraId="6B2DBAD7" w14:textId="51044A54" w:rsidR="00311523" w:rsidRPr="00E74F0D" w:rsidRDefault="00311523" w:rsidP="00BB4F66">
      <w:pPr>
        <w:jc w:val="both"/>
        <w:rPr>
          <w:rFonts w:ascii="Courier New" w:eastAsia="Times New Roman" w:hAnsi="Courier New" w:cs="Courier New"/>
        </w:rPr>
      </w:pPr>
      <w:r w:rsidRPr="00E74F0D">
        <w:rPr>
          <w:rFonts w:ascii="Courier New" w:eastAsia="Times New Roman" w:hAnsi="Courier New" w:cs="Courier New"/>
        </w:rPr>
        <w:t xml:space="preserve">If </w:t>
      </w:r>
      <w:proofErr w:type="spellStart"/>
      <w:r w:rsidRPr="00E74F0D">
        <w:rPr>
          <w:rFonts w:ascii="Courier New" w:eastAsia="Times New Roman" w:hAnsi="Courier New" w:cs="Courier New"/>
          <w:b/>
          <w:bCs/>
        </w:rPr>
        <w:t>d</w:t>
      </w:r>
      <w:r w:rsidRPr="00E74F0D">
        <w:rPr>
          <w:rFonts w:ascii="Courier New" w:eastAsia="Times New Roman" w:hAnsi="Courier New" w:cs="Courier New"/>
          <w:b/>
          <w:bCs/>
          <w:vertAlign w:val="subscript"/>
        </w:rPr>
        <w:t>front</w:t>
      </w:r>
      <w:proofErr w:type="spellEnd"/>
      <w:r w:rsidRPr="00E74F0D">
        <w:rPr>
          <w:rFonts w:ascii="Courier New" w:eastAsia="Times New Roman" w:hAnsi="Courier New" w:cs="Courier New"/>
          <w:b/>
          <w:bCs/>
        </w:rPr>
        <w:t xml:space="preserve"> &gt; </w:t>
      </w:r>
      <w:proofErr w:type="spellStart"/>
      <w:r w:rsidRPr="00E74F0D">
        <w:rPr>
          <w:rFonts w:ascii="Courier New" w:eastAsia="Times New Roman" w:hAnsi="Courier New" w:cs="Courier New"/>
          <w:b/>
          <w:bCs/>
        </w:rPr>
        <w:t>d</w:t>
      </w:r>
      <w:r w:rsidRPr="00E74F0D">
        <w:rPr>
          <w:rFonts w:ascii="Courier New" w:eastAsia="Times New Roman" w:hAnsi="Courier New" w:cs="Courier New"/>
          <w:b/>
          <w:bCs/>
          <w:vertAlign w:val="subscript"/>
        </w:rPr>
        <w:t>safe</w:t>
      </w:r>
      <w:proofErr w:type="spellEnd"/>
      <w:r w:rsidRPr="00E74F0D">
        <w:rPr>
          <w:rFonts w:ascii="Courier New" w:eastAsia="Times New Roman" w:hAnsi="Courier New" w:cs="Courier New"/>
        </w:rPr>
        <w:t xml:space="preserve">, then </w:t>
      </w:r>
      <w:proofErr w:type="gramStart"/>
      <w:r w:rsidR="00E74F0D" w:rsidRPr="00E74F0D">
        <w:rPr>
          <w:rFonts w:ascii="Courier New" w:eastAsia="Times New Roman" w:hAnsi="Courier New" w:cs="Courier New"/>
        </w:rPr>
        <w:t>decelerate</w:t>
      </w:r>
      <w:r w:rsidR="00E74F0D">
        <w:rPr>
          <w:rFonts w:ascii="Courier New" w:eastAsia="Times New Roman" w:hAnsi="Courier New" w:cs="Courier New"/>
        </w:rPr>
        <w:t>;</w:t>
      </w:r>
      <w:proofErr w:type="gramEnd"/>
      <w:r w:rsidRPr="00E74F0D">
        <w:rPr>
          <w:rFonts w:ascii="Courier New" w:eastAsia="Times New Roman" w:hAnsi="Courier New" w:cs="Courier New"/>
        </w:rPr>
        <w:tab/>
      </w:r>
      <w:r w:rsidRPr="00E74F0D">
        <w:rPr>
          <w:rFonts w:ascii="Courier New" w:eastAsia="Times New Roman" w:hAnsi="Courier New" w:cs="Courier New"/>
        </w:rPr>
        <w:tab/>
      </w:r>
      <w:r w:rsidRPr="00E74F0D">
        <w:rPr>
          <w:rFonts w:ascii="Courier New" w:eastAsia="Times New Roman" w:hAnsi="Courier New" w:cs="Courier New"/>
        </w:rPr>
        <w:tab/>
      </w:r>
      <w:r w:rsidRPr="00E74F0D">
        <w:rPr>
          <w:rFonts w:ascii="Courier New" w:eastAsia="Times New Roman" w:hAnsi="Courier New" w:cs="Courier New"/>
        </w:rPr>
        <w:tab/>
      </w:r>
    </w:p>
    <w:p w14:paraId="5C6B32DD" w14:textId="78D113CC" w:rsidR="00E74F0D" w:rsidRDefault="00E74F0D" w:rsidP="00BB4F66">
      <w:pPr>
        <w:jc w:val="both"/>
        <w:rPr>
          <w:rFonts w:ascii="Courier New" w:eastAsia="Times New Roman" w:hAnsi="Courier New" w:cs="Courier New"/>
        </w:rPr>
      </w:pPr>
      <w:r w:rsidRPr="00E74F0D">
        <w:rPr>
          <w:rFonts w:ascii="Courier New" w:eastAsia="Times New Roman" w:hAnsi="Courier New" w:cs="Courier New"/>
        </w:rPr>
        <w:t xml:space="preserve">Where </w:t>
      </w:r>
      <w:proofErr w:type="spellStart"/>
      <w:proofErr w:type="gramStart"/>
      <w:r w:rsidRPr="00E74F0D">
        <w:rPr>
          <w:rFonts w:ascii="Courier New" w:eastAsia="Times New Roman" w:hAnsi="Courier New" w:cs="Courier New"/>
          <w:b/>
          <w:bCs/>
        </w:rPr>
        <w:t>d</w:t>
      </w:r>
      <w:r w:rsidRPr="00E74F0D">
        <w:rPr>
          <w:rFonts w:ascii="Courier New" w:eastAsia="Times New Roman" w:hAnsi="Courier New" w:cs="Courier New"/>
          <w:b/>
          <w:bCs/>
          <w:vertAlign w:val="subscript"/>
        </w:rPr>
        <w:t>front</w:t>
      </w:r>
      <w:proofErr w:type="spellEnd"/>
      <w:r w:rsidRPr="00E74F0D">
        <w:rPr>
          <w:rFonts w:ascii="Courier New" w:eastAsia="Times New Roman" w:hAnsi="Courier New" w:cs="Courier New"/>
        </w:rPr>
        <w:t xml:space="preserve"> is the </w:t>
      </w:r>
      <w:r>
        <w:rPr>
          <w:rFonts w:ascii="Courier New" w:eastAsia="Times New Roman" w:hAnsi="Courier New" w:cs="Courier New"/>
        </w:rPr>
        <w:t xml:space="preserve">distance to the </w:t>
      </w:r>
      <w:r w:rsidR="00F76428">
        <w:rPr>
          <w:rFonts w:ascii="Courier New" w:eastAsia="Times New Roman" w:hAnsi="Courier New" w:cs="Courier New"/>
        </w:rPr>
        <w:t xml:space="preserve">front </w:t>
      </w:r>
      <w:r w:rsidRPr="00E74F0D">
        <w:rPr>
          <w:rFonts w:ascii="Courier New" w:eastAsia="Times New Roman" w:hAnsi="Courier New" w:cs="Courier New"/>
        </w:rPr>
        <w:t>vehicle</w:t>
      </w:r>
      <w:proofErr w:type="gramEnd"/>
      <w:r w:rsidRPr="00E74F0D">
        <w:rPr>
          <w:rFonts w:ascii="Courier New" w:eastAsia="Times New Roman" w:hAnsi="Courier New" w:cs="Courier New"/>
        </w:rPr>
        <w:t xml:space="preserve"> </w:t>
      </w:r>
      <w:r w:rsidRPr="00E74F0D">
        <w:rPr>
          <w:rFonts w:ascii="Courier New" w:eastAsia="Times New Roman" w:hAnsi="Courier New" w:cs="Courier New"/>
        </w:rPr>
        <w:t xml:space="preserve">in front, and </w:t>
      </w:r>
      <w:proofErr w:type="spellStart"/>
      <w:r w:rsidRPr="00E74F0D">
        <w:rPr>
          <w:rFonts w:ascii="Courier New" w:eastAsia="Times New Roman" w:hAnsi="Courier New" w:cs="Courier New"/>
          <w:b/>
          <w:bCs/>
        </w:rPr>
        <w:t>d</w:t>
      </w:r>
      <w:r w:rsidRPr="00E74F0D">
        <w:rPr>
          <w:rFonts w:ascii="Courier New" w:eastAsia="Times New Roman" w:hAnsi="Courier New" w:cs="Courier New"/>
          <w:b/>
          <w:bCs/>
          <w:vertAlign w:val="subscript"/>
        </w:rPr>
        <w:t>safe</w:t>
      </w:r>
      <w:proofErr w:type="spellEnd"/>
      <w:r w:rsidRPr="00E74F0D">
        <w:rPr>
          <w:rFonts w:ascii="Courier New" w:eastAsia="Times New Roman" w:hAnsi="Courier New" w:cs="Courier New"/>
        </w:rPr>
        <w:t xml:space="preserve"> is a predefined safety threshold. These systems are interpretable and reliable in controlled environments but perform badly where the behavior of people is not normal, </w:t>
      </w:r>
      <w:r w:rsidR="00F76428" w:rsidRPr="00F76428">
        <w:rPr>
          <w:rFonts w:ascii="Courier New" w:eastAsia="Times New Roman" w:hAnsi="Courier New" w:cs="Courier New"/>
        </w:rPr>
        <w:t>for example, during sudden lane changes or non-compliance with traffic</w:t>
      </w:r>
      <w:r w:rsidR="00F76428">
        <w:rPr>
          <w:rFonts w:ascii="Courier New" w:eastAsia="Times New Roman" w:hAnsi="Courier New" w:cs="Courier New"/>
        </w:rPr>
        <w:t xml:space="preserve">. </w:t>
      </w:r>
      <w:r w:rsidR="00F76428" w:rsidRPr="00F76428">
        <w:rPr>
          <w:rFonts w:ascii="Courier New" w:eastAsia="Times New Roman" w:hAnsi="Courier New" w:cs="Courier New"/>
        </w:rPr>
        <w:t xml:space="preserve">This was demonstrated in the DARPA Urban Challenge, where Carnegie Mellon’s autonomous vehicle, </w:t>
      </w:r>
      <w:r w:rsidR="00F76428" w:rsidRPr="00F76428">
        <w:rPr>
          <w:rFonts w:ascii="Courier New" w:eastAsia="Times New Roman" w:hAnsi="Courier New" w:cs="Courier New"/>
          <w:i/>
          <w:iCs/>
        </w:rPr>
        <w:t>Boss</w:t>
      </w:r>
      <w:r w:rsidR="00F76428" w:rsidRPr="00F76428">
        <w:rPr>
          <w:rFonts w:ascii="Courier New" w:eastAsia="Times New Roman" w:hAnsi="Courier New" w:cs="Courier New"/>
        </w:rPr>
        <w:t xml:space="preserve">, used FSMs to successfully complete urban navigation tasks, but relied entirely on predefined behavior trees and logic, struggling with novel driver behavior </w:t>
      </w:r>
      <w:r w:rsidR="00F76428" w:rsidRPr="00432770">
        <w:rPr>
          <w:rFonts w:ascii="Courier New" w:eastAsia="Times New Roman" w:hAnsi="Courier New" w:cs="Courier New"/>
          <w:u w:val="single"/>
        </w:rPr>
        <w:t>(Urmson et al., 2008)</w:t>
      </w:r>
      <w:r w:rsidR="00F76428" w:rsidRPr="00F76428">
        <w:rPr>
          <w:rFonts w:ascii="Courier New" w:eastAsia="Times New Roman" w:hAnsi="Courier New" w:cs="Courier New"/>
        </w:rPr>
        <w:t>.</w:t>
      </w:r>
    </w:p>
    <w:p w14:paraId="0DF17966" w14:textId="6CFDB73B" w:rsidR="00E74F0D" w:rsidRDefault="00E74F0D" w:rsidP="00BB4F66">
      <w:pPr>
        <w:jc w:val="both"/>
        <w:rPr>
          <w:rFonts w:ascii="Courier New" w:eastAsia="Times New Roman" w:hAnsi="Courier New" w:cs="Courier New"/>
        </w:rPr>
      </w:pPr>
      <w:r w:rsidRPr="00E74F0D">
        <w:rPr>
          <w:rFonts w:ascii="Courier New" w:eastAsia="Times New Roman" w:hAnsi="Courier New" w:cs="Courier New"/>
        </w:rPr>
        <w:t>FSMs further divide behavior into discrete states (e.g., cruising, stopping, merging) with fixed transitions. However, the state explosion problem makes FSMs brittle as complexity increases.</w:t>
      </w:r>
    </w:p>
    <w:p w14:paraId="1F74ECD3" w14:textId="21548112" w:rsidR="00E74F0D" w:rsidRDefault="00E74F0D" w:rsidP="00BB4F66">
      <w:pPr>
        <w:jc w:val="both"/>
        <w:rPr>
          <w:rFonts w:ascii="Courier New" w:eastAsia="Times New Roman" w:hAnsi="Courier New" w:cs="Courier New"/>
          <w:b/>
          <w:bCs/>
        </w:rPr>
      </w:pPr>
      <w:r w:rsidRPr="00E74F0D">
        <w:rPr>
          <w:rFonts w:ascii="Courier New" w:eastAsia="Times New Roman" w:hAnsi="Courier New" w:cs="Courier New"/>
          <w:b/>
          <w:bCs/>
        </w:rPr>
        <w:t>Behavior Trees (BTs)</w:t>
      </w:r>
    </w:p>
    <w:p w14:paraId="2AAFAD41" w14:textId="07F17B1D" w:rsidR="0098695A" w:rsidRPr="00F76428" w:rsidRDefault="0098695A" w:rsidP="0098695A">
      <w:pPr>
        <w:jc w:val="both"/>
        <w:rPr>
          <w:rFonts w:ascii="Courier New" w:eastAsia="Times New Roman" w:hAnsi="Courier New" w:cs="Courier New"/>
        </w:rPr>
      </w:pPr>
      <w:r w:rsidRPr="0098695A">
        <w:rPr>
          <w:rFonts w:ascii="Courier New" w:eastAsia="Times New Roman" w:hAnsi="Courier New" w:cs="Courier New"/>
        </w:rPr>
        <w:t>BTs improve</w:t>
      </w:r>
      <w:r>
        <w:rPr>
          <w:rFonts w:ascii="Courier New" w:eastAsia="Times New Roman" w:hAnsi="Courier New" w:cs="Courier New"/>
        </w:rPr>
        <w:t xml:space="preserve"> </w:t>
      </w:r>
      <w:r w:rsidRPr="0098695A">
        <w:rPr>
          <w:rFonts w:ascii="Courier New" w:eastAsia="Times New Roman" w:hAnsi="Courier New" w:cs="Courier New"/>
        </w:rPr>
        <w:t xml:space="preserve">FSMs by organizing decisions hierarchically. Every node in a tree is a behavior or a decision, and control </w:t>
      </w:r>
      <w:r>
        <w:rPr>
          <w:rFonts w:ascii="Courier New" w:eastAsia="Times New Roman" w:hAnsi="Courier New" w:cs="Courier New"/>
        </w:rPr>
        <w:t>flows</w:t>
      </w:r>
      <w:r w:rsidRPr="0098695A">
        <w:rPr>
          <w:rFonts w:ascii="Courier New" w:eastAsia="Times New Roman" w:hAnsi="Courier New" w:cs="Courier New"/>
        </w:rPr>
        <w:t xml:space="preserve"> from </w:t>
      </w:r>
      <w:r w:rsidRPr="0098695A">
        <w:rPr>
          <w:rFonts w:ascii="Courier New" w:eastAsia="Times New Roman" w:hAnsi="Courier New" w:cs="Courier New"/>
        </w:rPr>
        <w:lastRenderedPageBreak/>
        <w:t xml:space="preserve">child to parent nodes based on conditions. A </w:t>
      </w:r>
      <w:r>
        <w:rPr>
          <w:rFonts w:ascii="Courier New" w:eastAsia="Times New Roman" w:hAnsi="Courier New" w:cs="Courier New"/>
        </w:rPr>
        <w:t>basic</w:t>
      </w:r>
      <w:r w:rsidRPr="0098695A">
        <w:rPr>
          <w:rFonts w:ascii="Courier New" w:eastAsia="Times New Roman" w:hAnsi="Courier New" w:cs="Courier New"/>
        </w:rPr>
        <w:t xml:space="preserve"> BT for lane changing may look like this:</w:t>
      </w:r>
    </w:p>
    <w:p w14:paraId="05430530" w14:textId="1C600515" w:rsidR="0098695A" w:rsidRPr="0098695A" w:rsidRDefault="0098695A" w:rsidP="0098695A">
      <w:pPr>
        <w:jc w:val="both"/>
        <w:rPr>
          <w:rFonts w:ascii="Courier New" w:eastAsia="Times New Roman" w:hAnsi="Courier New" w:cs="Courier New"/>
        </w:rPr>
      </w:pPr>
      <w:r w:rsidRPr="0098695A">
        <w:rPr>
          <w:rFonts w:ascii="Courier New" w:eastAsia="Times New Roman" w:hAnsi="Courier New" w:cs="Courier New"/>
        </w:rPr>
        <w:t>Selector Node: Should I change lanes?</w:t>
      </w:r>
    </w:p>
    <w:p w14:paraId="772AAFC4" w14:textId="77777777" w:rsidR="0098695A" w:rsidRPr="0098695A" w:rsidRDefault="0098695A" w:rsidP="0098695A">
      <w:pPr>
        <w:numPr>
          <w:ilvl w:val="0"/>
          <w:numId w:val="13"/>
        </w:numPr>
        <w:jc w:val="both"/>
        <w:rPr>
          <w:rFonts w:ascii="Courier New" w:eastAsia="Times New Roman" w:hAnsi="Courier New" w:cs="Courier New"/>
        </w:rPr>
      </w:pPr>
      <w:r w:rsidRPr="0098695A">
        <w:rPr>
          <w:rFonts w:ascii="Courier New" w:eastAsia="Times New Roman" w:hAnsi="Courier New" w:cs="Courier New"/>
        </w:rPr>
        <w:t>Condition: Obstacle in lane</w:t>
      </w:r>
    </w:p>
    <w:p w14:paraId="5F47CB3A" w14:textId="704B958F" w:rsidR="0098695A" w:rsidRDefault="0098695A" w:rsidP="0098695A">
      <w:pPr>
        <w:numPr>
          <w:ilvl w:val="0"/>
          <w:numId w:val="13"/>
        </w:numPr>
        <w:jc w:val="both"/>
        <w:rPr>
          <w:rFonts w:ascii="Courier New" w:eastAsia="Times New Roman" w:hAnsi="Courier New" w:cs="Courier New"/>
        </w:rPr>
      </w:pPr>
      <w:r w:rsidRPr="0098695A">
        <w:rPr>
          <w:rFonts w:ascii="Courier New" w:eastAsia="Times New Roman" w:hAnsi="Courier New" w:cs="Courier New"/>
        </w:rPr>
        <w:t>Action: Check left/right clearance → execute lane change</w:t>
      </w:r>
    </w:p>
    <w:p w14:paraId="327328AF" w14:textId="206CA9C0" w:rsidR="0098695A" w:rsidRPr="0098695A" w:rsidRDefault="0098695A" w:rsidP="0098695A">
      <w:pPr>
        <w:jc w:val="both"/>
        <w:rPr>
          <w:rFonts w:ascii="Courier New" w:hAnsi="Courier New" w:cs="Courier New"/>
        </w:rPr>
      </w:pPr>
      <w:r w:rsidRPr="0098695A">
        <w:rPr>
          <w:rFonts w:ascii="Courier New" w:eastAsia="Times New Roman" w:hAnsi="Courier New" w:cs="Courier New"/>
        </w:rPr>
        <w:t>BTs are more modular and reusable but depend on existing logic and do not learn from consequences. They thus struggle to generalize when faced with atypical or rare traffic patterns</w:t>
      </w:r>
      <w:r>
        <w:rPr>
          <w:rFonts w:ascii="Courier New" w:eastAsia="Times New Roman" w:hAnsi="Courier New" w:cs="Courier New"/>
        </w:rPr>
        <w:t>.</w:t>
      </w:r>
      <w:r w:rsidR="00F76428">
        <w:rPr>
          <w:rFonts w:ascii="Courier New" w:eastAsia="Times New Roman" w:hAnsi="Courier New" w:cs="Courier New"/>
        </w:rPr>
        <w:t xml:space="preserve"> </w:t>
      </w:r>
      <w:proofErr w:type="spellStart"/>
      <w:r w:rsidR="00F76428" w:rsidRPr="00432770">
        <w:rPr>
          <w:rFonts w:ascii="Courier New" w:hAnsi="Courier New" w:cs="Courier New"/>
          <w:u w:val="single"/>
        </w:rPr>
        <w:t>Colledanchise</w:t>
      </w:r>
      <w:proofErr w:type="spellEnd"/>
      <w:r w:rsidR="00F76428" w:rsidRPr="00432770">
        <w:rPr>
          <w:rFonts w:ascii="Courier New" w:hAnsi="Courier New" w:cs="Courier New"/>
          <w:u w:val="single"/>
        </w:rPr>
        <w:t xml:space="preserve"> and Ögren (2018)</w:t>
      </w:r>
      <w:r w:rsidR="00F76428" w:rsidRPr="00F76428">
        <w:rPr>
          <w:rFonts w:ascii="Courier New" w:hAnsi="Courier New" w:cs="Courier New"/>
        </w:rPr>
        <w:t xml:space="preserve"> demonstrated how BTs, though more scalable than FSMs, still require hand-coded behavior modules and cannot adapt to situations that fall outside predefined scenarios. Their work focused on BTs in robotics and AI, showing success in structured decision-making tasks but also highlighting a lack of learning capability.</w:t>
      </w:r>
    </w:p>
    <w:p w14:paraId="5D18CB3B" w14:textId="4698B6A4" w:rsidR="0098695A" w:rsidRDefault="009F6647" w:rsidP="00BB4F66">
      <w:pPr>
        <w:jc w:val="both"/>
        <w:rPr>
          <w:rFonts w:ascii="Courier New" w:eastAsia="Times New Roman" w:hAnsi="Courier New" w:cs="Courier New"/>
          <w:b/>
          <w:bCs/>
        </w:rPr>
      </w:pPr>
      <w:r w:rsidRPr="009F6647">
        <w:rPr>
          <w:rFonts w:ascii="Courier New" w:eastAsia="Times New Roman" w:hAnsi="Courier New" w:cs="Courier New"/>
          <w:b/>
          <w:bCs/>
        </w:rPr>
        <w:t>Optimization-Based Planning</w:t>
      </w:r>
    </w:p>
    <w:p w14:paraId="1C6AEA2D" w14:textId="66ADFA56" w:rsidR="009F6647" w:rsidRDefault="00DB7B4F" w:rsidP="00BB4F66">
      <w:pPr>
        <w:jc w:val="both"/>
        <w:rPr>
          <w:rFonts w:ascii="Courier New" w:eastAsia="Times New Roman" w:hAnsi="Courier New" w:cs="Courier New"/>
        </w:rPr>
      </w:pPr>
      <w:r w:rsidRPr="00DB7B4F">
        <w:rPr>
          <w:rFonts w:ascii="Courier New" w:eastAsia="Times New Roman" w:hAnsi="Courier New" w:cs="Courier New"/>
        </w:rPr>
        <w:t xml:space="preserve">Optimization-based planning, especially via </w:t>
      </w:r>
      <w:r>
        <w:rPr>
          <w:rFonts w:ascii="Courier New" w:eastAsia="Times New Roman" w:hAnsi="Courier New" w:cs="Courier New"/>
        </w:rPr>
        <w:t>techniques</w:t>
      </w:r>
      <w:r w:rsidRPr="00DB7B4F">
        <w:rPr>
          <w:rFonts w:ascii="Courier New" w:eastAsia="Times New Roman" w:hAnsi="Courier New" w:cs="Courier New"/>
        </w:rPr>
        <w:t xml:space="preserve"> such as Model Predictive Control (MPC), is often used in autonomous vehicles to determine the most optimal and safe path. These methods calculate the optimal sequence of controls (such as steering and speed) over a limited time</w:t>
      </w:r>
      <w:r>
        <w:rPr>
          <w:rFonts w:ascii="Courier New" w:eastAsia="Times New Roman" w:hAnsi="Courier New" w:cs="Courier New"/>
        </w:rPr>
        <w:t xml:space="preserve"> window</w:t>
      </w:r>
      <w:r w:rsidRPr="00DB7B4F">
        <w:rPr>
          <w:rFonts w:ascii="Courier New" w:eastAsia="Times New Roman" w:hAnsi="Courier New" w:cs="Courier New"/>
        </w:rPr>
        <w:t>, based on a set of goals—such as lane-keeping, collision avoidance, and comfort.</w:t>
      </w:r>
    </w:p>
    <w:p w14:paraId="55798E55" w14:textId="26411999" w:rsidR="00DB7B4F" w:rsidRDefault="00DB7B4F" w:rsidP="00BB4F66">
      <w:pPr>
        <w:jc w:val="both"/>
        <w:rPr>
          <w:rFonts w:ascii="Courier New" w:eastAsia="Times New Roman" w:hAnsi="Courier New" w:cs="Courier New"/>
        </w:rPr>
      </w:pPr>
      <w:r w:rsidRPr="00DB7B4F">
        <w:rPr>
          <w:rFonts w:ascii="Courier New" w:eastAsia="Times New Roman" w:hAnsi="Courier New" w:cs="Courier New"/>
        </w:rPr>
        <w:t xml:space="preserve">The system computes </w:t>
      </w:r>
      <w:r>
        <w:rPr>
          <w:rFonts w:ascii="Courier New" w:eastAsia="Times New Roman" w:hAnsi="Courier New" w:cs="Courier New"/>
        </w:rPr>
        <w:t>many</w:t>
      </w:r>
      <w:r w:rsidRPr="00DB7B4F">
        <w:rPr>
          <w:rFonts w:ascii="Courier New" w:eastAsia="Times New Roman" w:hAnsi="Courier New" w:cs="Courier New"/>
        </w:rPr>
        <w:t xml:space="preserve"> possible trajectories and selects one which best minimizes </w:t>
      </w:r>
      <w:proofErr w:type="gramStart"/>
      <w:r w:rsidRPr="00DB7B4F">
        <w:rPr>
          <w:rFonts w:ascii="Courier New" w:eastAsia="Times New Roman" w:hAnsi="Courier New" w:cs="Courier New"/>
        </w:rPr>
        <w:t>a cost</w:t>
      </w:r>
      <w:proofErr w:type="gramEnd"/>
      <w:r w:rsidRPr="00DB7B4F">
        <w:rPr>
          <w:rFonts w:ascii="Courier New" w:eastAsia="Times New Roman" w:hAnsi="Courier New" w:cs="Courier New"/>
        </w:rPr>
        <w:t xml:space="preserve"> function. The cost function considers parameters like distance from the center of the lane, variations in speed, and distances to obstacles. As a result, optimization methods can create smooth, stable driving motion for regular maneuvers.</w:t>
      </w:r>
      <w:r w:rsidR="00432770">
        <w:rPr>
          <w:rFonts w:ascii="Courier New" w:eastAsia="Times New Roman" w:hAnsi="Courier New" w:cs="Courier New"/>
        </w:rPr>
        <w:t xml:space="preserve"> </w:t>
      </w:r>
      <w:r w:rsidR="00432770" w:rsidRPr="00432770">
        <w:rPr>
          <w:rFonts w:ascii="Courier New" w:eastAsia="Times New Roman" w:hAnsi="Courier New" w:cs="Courier New"/>
          <w:u w:val="single"/>
        </w:rPr>
        <w:t>Falcone et al. (2007)</w:t>
      </w:r>
      <w:r w:rsidR="00432770" w:rsidRPr="00432770">
        <w:rPr>
          <w:rFonts w:ascii="Courier New" w:eastAsia="Times New Roman" w:hAnsi="Courier New" w:cs="Courier New"/>
        </w:rPr>
        <w:t xml:space="preserve"> tested MPC for predictive steering control in simulated driving tasks and showed that it effectively maintained lane stability, but its success relied heavily on accurate vehicle models and environmental assumptions.</w:t>
      </w:r>
    </w:p>
    <w:p w14:paraId="10AC1E71" w14:textId="572CDEEA" w:rsidR="00DB7B4F" w:rsidRDefault="00DB7B4F" w:rsidP="00BB4F66">
      <w:pPr>
        <w:jc w:val="both"/>
        <w:rPr>
          <w:rFonts w:ascii="Courier New" w:eastAsia="Times New Roman" w:hAnsi="Courier New" w:cs="Courier New"/>
        </w:rPr>
      </w:pPr>
      <w:r w:rsidRPr="00DB7B4F">
        <w:rPr>
          <w:rFonts w:ascii="Courier New" w:eastAsia="Times New Roman" w:hAnsi="Courier New" w:cs="Courier New"/>
        </w:rPr>
        <w:t xml:space="preserve">Yet, these methods have their limitations. They </w:t>
      </w:r>
      <w:r w:rsidRPr="00DB7B4F">
        <w:rPr>
          <w:rFonts w:ascii="Courier New" w:eastAsia="Times New Roman" w:hAnsi="Courier New" w:cs="Courier New"/>
        </w:rPr>
        <w:t>assume</w:t>
      </w:r>
      <w:r w:rsidRPr="00DB7B4F">
        <w:rPr>
          <w:rFonts w:ascii="Courier New" w:eastAsia="Times New Roman" w:hAnsi="Courier New" w:cs="Courier New"/>
        </w:rPr>
        <w:t xml:space="preserve"> that the environment is predictable and that the </w:t>
      </w:r>
      <w:r>
        <w:rPr>
          <w:rFonts w:ascii="Courier New" w:eastAsia="Times New Roman" w:hAnsi="Courier New" w:cs="Courier New"/>
        </w:rPr>
        <w:t>vehicle model is accurate</w:t>
      </w:r>
      <w:r w:rsidRPr="00DB7B4F">
        <w:rPr>
          <w:rFonts w:ascii="Courier New" w:eastAsia="Times New Roman" w:hAnsi="Courier New" w:cs="Courier New"/>
        </w:rPr>
        <w:t xml:space="preserve">. </w:t>
      </w:r>
      <w:r w:rsidRPr="00DB7B4F">
        <w:rPr>
          <w:rFonts w:ascii="Courier New" w:eastAsia="Times New Roman" w:hAnsi="Courier New" w:cs="Courier New"/>
        </w:rPr>
        <w:lastRenderedPageBreak/>
        <w:t>When faced with unexpected human behavior—like a car cutting into the lane or running a red light—these systems may not react well. Also,</w:t>
      </w:r>
      <w:r>
        <w:rPr>
          <w:rFonts w:ascii="Courier New" w:eastAsia="Times New Roman" w:hAnsi="Courier New" w:cs="Courier New"/>
        </w:rPr>
        <w:t xml:space="preserve"> </w:t>
      </w:r>
      <w:r w:rsidRPr="00DB7B4F">
        <w:rPr>
          <w:rFonts w:ascii="Courier New" w:eastAsia="Times New Roman" w:hAnsi="Courier New" w:cs="Courier New"/>
        </w:rPr>
        <w:t>optimizing problems in real time is computationally expensive, which constrains responsiveness in rapidly changing urban environments.</w:t>
      </w:r>
    </w:p>
    <w:p w14:paraId="4E4071AF" w14:textId="5E8FBB28" w:rsidR="00DB7B4F" w:rsidRDefault="00DB7B4F" w:rsidP="00BB4F66">
      <w:pPr>
        <w:jc w:val="both"/>
        <w:rPr>
          <w:rFonts w:ascii="Courier New" w:eastAsia="Times New Roman" w:hAnsi="Courier New" w:cs="Courier New"/>
        </w:rPr>
      </w:pPr>
      <w:r w:rsidRPr="00DB7B4F">
        <w:rPr>
          <w:rFonts w:ascii="Courier New" w:eastAsia="Times New Roman" w:hAnsi="Courier New" w:cs="Courier New"/>
        </w:rPr>
        <w:t>In summary, while optimization-based planners offer precision and control, they are not well-suited to situations that require flexibility, quick adaptation, or learning from new experiences.</w:t>
      </w:r>
    </w:p>
    <w:p w14:paraId="0A14AD91" w14:textId="6D6EF088" w:rsidR="00432770" w:rsidRPr="009F14C0" w:rsidRDefault="009F14C0" w:rsidP="009F14C0">
      <w:pPr>
        <w:pStyle w:val="ListParagraph"/>
        <w:numPr>
          <w:ilvl w:val="1"/>
          <w:numId w:val="11"/>
        </w:numPr>
        <w:jc w:val="both"/>
        <w:rPr>
          <w:rFonts w:ascii="Courier New" w:eastAsia="Times New Roman" w:hAnsi="Courier New" w:cs="Courier New"/>
          <w:b/>
          <w:bCs/>
          <w:sz w:val="24"/>
          <w:szCs w:val="24"/>
        </w:rPr>
      </w:pPr>
      <w:r w:rsidRPr="009F14C0">
        <w:rPr>
          <w:rFonts w:ascii="Courier New" w:eastAsia="Times New Roman" w:hAnsi="Courier New" w:cs="Courier New"/>
          <w:b/>
          <w:bCs/>
          <w:sz w:val="24"/>
          <w:szCs w:val="24"/>
        </w:rPr>
        <w:t>Fundamentals of Reinforcement Learning</w:t>
      </w:r>
    </w:p>
    <w:p w14:paraId="6DBBB317" w14:textId="30E876D7" w:rsidR="009F14C0" w:rsidRDefault="009F14C0" w:rsidP="009F14C0">
      <w:pPr>
        <w:jc w:val="both"/>
        <w:rPr>
          <w:rFonts w:ascii="Courier New" w:eastAsia="Times New Roman" w:hAnsi="Courier New" w:cs="Courier New"/>
        </w:rPr>
      </w:pPr>
      <w:r w:rsidRPr="009F14C0">
        <w:rPr>
          <w:rFonts w:ascii="Courier New" w:eastAsia="Times New Roman" w:hAnsi="Courier New" w:cs="Courier New"/>
        </w:rPr>
        <w:t xml:space="preserve">Reinforcement Learning (RL) is a branch of machine learning that deals with how agents learn to make sequences of decisions by interacting with </w:t>
      </w:r>
      <w:proofErr w:type="gramStart"/>
      <w:r w:rsidRPr="009F14C0">
        <w:rPr>
          <w:rFonts w:ascii="Courier New" w:eastAsia="Times New Roman" w:hAnsi="Courier New" w:cs="Courier New"/>
        </w:rPr>
        <w:t>an</w:t>
      </w:r>
      <w:proofErr w:type="gramEnd"/>
      <w:r w:rsidRPr="009F14C0">
        <w:rPr>
          <w:rFonts w:ascii="Courier New" w:eastAsia="Times New Roman" w:hAnsi="Courier New" w:cs="Courier New"/>
        </w:rPr>
        <w:t xml:space="preserve"> environment. Unlike supervised learning, where a model learns from labeled data, RL learns by trial and error. The agent learns from feedback in the form of rewards or penalties and alters its decision-making strategy over time accordingly.</w:t>
      </w:r>
    </w:p>
    <w:p w14:paraId="39D01310" w14:textId="7BD41F28" w:rsidR="009F14C0" w:rsidRDefault="009F14C0" w:rsidP="009F14C0">
      <w:pPr>
        <w:jc w:val="both"/>
        <w:rPr>
          <w:rFonts w:ascii="Courier New" w:eastAsia="Times New Roman" w:hAnsi="Courier New" w:cs="Courier New"/>
        </w:rPr>
      </w:pPr>
      <w:r w:rsidRPr="009F14C0">
        <w:rPr>
          <w:rFonts w:ascii="Courier New" w:eastAsia="Times New Roman" w:hAnsi="Courier New" w:cs="Courier New"/>
        </w:rPr>
        <w:t xml:space="preserve">In a typical RL setup, the problem is modeled as a </w:t>
      </w:r>
      <w:r w:rsidRPr="009F14C0">
        <w:rPr>
          <w:rFonts w:ascii="Courier New" w:eastAsia="Times New Roman" w:hAnsi="Courier New" w:cs="Courier New"/>
          <w:b/>
          <w:bCs/>
        </w:rPr>
        <w:t>Markov Decision Process (MDP)</w:t>
      </w:r>
      <w:r w:rsidRPr="009F14C0">
        <w:rPr>
          <w:rFonts w:ascii="Courier New" w:eastAsia="Times New Roman" w:hAnsi="Courier New" w:cs="Courier New"/>
        </w:rPr>
        <w:t>, which consists of the following key components:</w:t>
      </w:r>
    </w:p>
    <w:p w14:paraId="401A916A" w14:textId="77777777" w:rsidR="009F14C0" w:rsidRPr="009F14C0" w:rsidRDefault="009F14C0" w:rsidP="009F14C0">
      <w:pPr>
        <w:pStyle w:val="ListParagraph"/>
        <w:numPr>
          <w:ilvl w:val="0"/>
          <w:numId w:val="15"/>
        </w:numPr>
        <w:spacing w:after="0"/>
        <w:jc w:val="both"/>
        <w:rPr>
          <w:rFonts w:ascii="Courier New" w:eastAsia="Times New Roman" w:hAnsi="Courier New" w:cs="Courier New"/>
        </w:rPr>
      </w:pPr>
      <w:r w:rsidRPr="009F14C0">
        <w:rPr>
          <w:rFonts w:ascii="Courier New" w:eastAsia="Times New Roman" w:hAnsi="Courier New" w:cs="Courier New"/>
          <w:b/>
          <w:bCs/>
        </w:rPr>
        <w:t>Agent</w:t>
      </w:r>
      <w:r w:rsidRPr="009F14C0">
        <w:rPr>
          <w:rFonts w:ascii="Courier New" w:eastAsia="Times New Roman" w:hAnsi="Courier New" w:cs="Courier New"/>
        </w:rPr>
        <w:t>: The decision-maker (e.g., the autonomous vehicle).</w:t>
      </w:r>
    </w:p>
    <w:p w14:paraId="564970B0" w14:textId="77777777" w:rsidR="009F14C0" w:rsidRPr="009F14C0" w:rsidRDefault="009F14C0" w:rsidP="009F14C0">
      <w:pPr>
        <w:pStyle w:val="ListParagraph"/>
        <w:numPr>
          <w:ilvl w:val="0"/>
          <w:numId w:val="15"/>
        </w:numPr>
        <w:spacing w:after="0"/>
        <w:jc w:val="both"/>
        <w:rPr>
          <w:rFonts w:ascii="Courier New" w:eastAsia="Times New Roman" w:hAnsi="Courier New" w:cs="Courier New"/>
        </w:rPr>
      </w:pPr>
      <w:r w:rsidRPr="009F14C0">
        <w:rPr>
          <w:rFonts w:ascii="Courier New" w:eastAsia="Times New Roman" w:hAnsi="Courier New" w:cs="Courier New"/>
          <w:b/>
          <w:bCs/>
        </w:rPr>
        <w:t>Environment</w:t>
      </w:r>
      <w:r w:rsidRPr="009F14C0">
        <w:rPr>
          <w:rFonts w:ascii="Courier New" w:eastAsia="Times New Roman" w:hAnsi="Courier New" w:cs="Courier New"/>
        </w:rPr>
        <w:t>: Everything the agent interacts with (e.g., road conditions, other vehicles).</w:t>
      </w:r>
    </w:p>
    <w:p w14:paraId="5A750054" w14:textId="77777777" w:rsidR="009F14C0" w:rsidRPr="009F14C0" w:rsidRDefault="009F14C0" w:rsidP="009F14C0">
      <w:pPr>
        <w:pStyle w:val="ListParagraph"/>
        <w:numPr>
          <w:ilvl w:val="0"/>
          <w:numId w:val="15"/>
        </w:numPr>
        <w:spacing w:after="0"/>
        <w:jc w:val="both"/>
        <w:rPr>
          <w:rFonts w:ascii="Courier New" w:eastAsia="Times New Roman" w:hAnsi="Courier New" w:cs="Courier New"/>
        </w:rPr>
      </w:pPr>
      <w:r w:rsidRPr="009F14C0">
        <w:rPr>
          <w:rFonts w:ascii="Courier New" w:eastAsia="Times New Roman" w:hAnsi="Courier New" w:cs="Courier New"/>
          <w:b/>
          <w:bCs/>
        </w:rPr>
        <w:t>State (s)</w:t>
      </w:r>
      <w:r w:rsidRPr="009F14C0">
        <w:rPr>
          <w:rFonts w:ascii="Courier New" w:eastAsia="Times New Roman" w:hAnsi="Courier New" w:cs="Courier New"/>
        </w:rPr>
        <w:t>: A representation of the current situation the agent is in.</w:t>
      </w:r>
    </w:p>
    <w:p w14:paraId="559A8209" w14:textId="77777777" w:rsidR="009F14C0" w:rsidRPr="009F14C0" w:rsidRDefault="009F14C0" w:rsidP="009F14C0">
      <w:pPr>
        <w:pStyle w:val="ListParagraph"/>
        <w:numPr>
          <w:ilvl w:val="0"/>
          <w:numId w:val="15"/>
        </w:numPr>
        <w:spacing w:after="0"/>
        <w:jc w:val="both"/>
        <w:rPr>
          <w:rFonts w:ascii="Courier New" w:eastAsia="Times New Roman" w:hAnsi="Courier New" w:cs="Courier New"/>
        </w:rPr>
      </w:pPr>
      <w:r w:rsidRPr="009F14C0">
        <w:rPr>
          <w:rFonts w:ascii="Courier New" w:eastAsia="Times New Roman" w:hAnsi="Courier New" w:cs="Courier New"/>
          <w:b/>
          <w:bCs/>
        </w:rPr>
        <w:t>Action (a)</w:t>
      </w:r>
      <w:r w:rsidRPr="009F14C0">
        <w:rPr>
          <w:rFonts w:ascii="Courier New" w:eastAsia="Times New Roman" w:hAnsi="Courier New" w:cs="Courier New"/>
        </w:rPr>
        <w:t>: A decision or move the agent can make.</w:t>
      </w:r>
    </w:p>
    <w:p w14:paraId="5E62DF45" w14:textId="77777777" w:rsidR="009F14C0" w:rsidRDefault="009F14C0" w:rsidP="009F14C0">
      <w:pPr>
        <w:pStyle w:val="ListParagraph"/>
        <w:numPr>
          <w:ilvl w:val="0"/>
          <w:numId w:val="15"/>
        </w:numPr>
        <w:jc w:val="both"/>
        <w:rPr>
          <w:rFonts w:ascii="Courier New" w:eastAsia="Times New Roman" w:hAnsi="Courier New" w:cs="Courier New"/>
        </w:rPr>
      </w:pPr>
      <w:r w:rsidRPr="009F14C0">
        <w:rPr>
          <w:rFonts w:ascii="Courier New" w:eastAsia="Times New Roman" w:hAnsi="Courier New" w:cs="Courier New"/>
          <w:b/>
          <w:bCs/>
        </w:rPr>
        <w:t>Reward (r)</w:t>
      </w:r>
      <w:r w:rsidRPr="009F14C0">
        <w:rPr>
          <w:rFonts w:ascii="Courier New" w:eastAsia="Times New Roman" w:hAnsi="Courier New" w:cs="Courier New"/>
        </w:rPr>
        <w:t>: Numerical feedback indicating how good the action was.</w:t>
      </w:r>
    </w:p>
    <w:p w14:paraId="20A2A775" w14:textId="319B7780" w:rsidR="009F14C0" w:rsidRDefault="009F14C0" w:rsidP="009F14C0">
      <w:pPr>
        <w:pStyle w:val="ListParagraph"/>
        <w:numPr>
          <w:ilvl w:val="0"/>
          <w:numId w:val="15"/>
        </w:numPr>
        <w:jc w:val="both"/>
        <w:rPr>
          <w:rFonts w:ascii="Courier New" w:eastAsia="Times New Roman" w:hAnsi="Courier New" w:cs="Courier New"/>
        </w:rPr>
      </w:pPr>
      <w:r w:rsidRPr="009F14C0">
        <w:rPr>
          <w:rFonts w:ascii="Courier New" w:eastAsia="Times New Roman" w:hAnsi="Courier New" w:cs="Courier New"/>
          <w:b/>
          <w:bCs/>
        </w:rPr>
        <w:t>Policy (π)</w:t>
      </w:r>
      <w:r w:rsidRPr="009F14C0">
        <w:rPr>
          <w:rFonts w:ascii="Courier New" w:eastAsia="Times New Roman" w:hAnsi="Courier New" w:cs="Courier New"/>
        </w:rPr>
        <w:t>: A strategy</w:t>
      </w:r>
      <w:r>
        <w:rPr>
          <w:rFonts w:ascii="Courier New" w:eastAsia="Times New Roman" w:hAnsi="Courier New" w:cs="Courier New"/>
        </w:rPr>
        <w:t xml:space="preserve"> </w:t>
      </w:r>
      <w:r w:rsidRPr="009F14C0">
        <w:rPr>
          <w:rFonts w:ascii="Courier New" w:eastAsia="Times New Roman" w:hAnsi="Courier New" w:cs="Courier New"/>
        </w:rPr>
        <w:t>that maps states to actions.</w:t>
      </w:r>
    </w:p>
    <w:p w14:paraId="37880CEB" w14:textId="1FF4A5BD" w:rsidR="009F14C0" w:rsidRDefault="009F14C0" w:rsidP="009F14C0">
      <w:pPr>
        <w:jc w:val="both"/>
        <w:rPr>
          <w:rFonts w:ascii="Courier New" w:eastAsia="Times New Roman" w:hAnsi="Courier New" w:cs="Courier New"/>
        </w:rPr>
      </w:pPr>
      <w:r w:rsidRPr="009F14C0">
        <w:rPr>
          <w:rFonts w:ascii="Courier New" w:eastAsia="Times New Roman" w:hAnsi="Courier New" w:cs="Courier New"/>
        </w:rPr>
        <w:t>The goal of the RL agent is to learn a policy that maximizes the cumulative reward over time. It is typically achieved by approaches such as Q-learning, where the agent learns a value function</w:t>
      </w:r>
      <w:r>
        <w:rPr>
          <w:rFonts w:ascii="Courier New" w:eastAsia="Times New Roman" w:hAnsi="Courier New" w:cs="Courier New"/>
        </w:rPr>
        <w:t xml:space="preserve"> </w:t>
      </w:r>
      <w:proofErr w:type="gramStart"/>
      <w:r w:rsidRPr="009F14C0">
        <w:rPr>
          <w:rFonts w:ascii="Courier New" w:eastAsia="Times New Roman" w:hAnsi="Courier New" w:cs="Courier New"/>
          <w:b/>
          <w:bCs/>
          <w:i/>
          <w:iCs/>
        </w:rPr>
        <w:t>Q(</w:t>
      </w:r>
      <w:proofErr w:type="gramEnd"/>
      <w:r w:rsidRPr="009F14C0">
        <w:rPr>
          <w:rFonts w:ascii="Courier New" w:eastAsia="Times New Roman" w:hAnsi="Courier New" w:cs="Courier New"/>
          <w:b/>
          <w:bCs/>
          <w:i/>
          <w:iCs/>
        </w:rPr>
        <w:t>s, a)</w:t>
      </w:r>
      <w:r>
        <w:rPr>
          <w:rFonts w:ascii="Courier New" w:eastAsia="Times New Roman" w:hAnsi="Courier New" w:cs="Courier New"/>
          <w:b/>
          <w:bCs/>
          <w:i/>
          <w:iCs/>
        </w:rPr>
        <w:t xml:space="preserve"> </w:t>
      </w:r>
      <w:r w:rsidRPr="009F14C0">
        <w:rPr>
          <w:rFonts w:ascii="Courier New" w:eastAsia="Times New Roman" w:hAnsi="Courier New" w:cs="Courier New"/>
        </w:rPr>
        <w:t xml:space="preserve">representing the expected reward of </w:t>
      </w:r>
      <w:proofErr w:type="gramStart"/>
      <w:r w:rsidRPr="009F14C0">
        <w:rPr>
          <w:rFonts w:ascii="Courier New" w:eastAsia="Times New Roman" w:hAnsi="Courier New" w:cs="Courier New"/>
        </w:rPr>
        <w:t>taking action</w:t>
      </w:r>
      <w:proofErr w:type="gramEnd"/>
      <w:r w:rsidRPr="009F14C0">
        <w:rPr>
          <w:rFonts w:ascii="Courier New" w:eastAsia="Times New Roman" w:hAnsi="Courier New" w:cs="Courier New"/>
        </w:rPr>
        <w:t xml:space="preserve"> </w:t>
      </w:r>
      <w:proofErr w:type="spellStart"/>
      <w:r w:rsidR="00D64867" w:rsidRPr="00D64867">
        <w:rPr>
          <w:rFonts w:ascii="Courier New" w:eastAsia="Times New Roman" w:hAnsi="Courier New" w:cs="Courier New"/>
          <w:b/>
          <w:bCs/>
          <w:i/>
          <w:iCs/>
        </w:rPr>
        <w:t>a</w:t>
      </w:r>
      <w:proofErr w:type="spellEnd"/>
      <w:r w:rsidRPr="009F14C0">
        <w:rPr>
          <w:rFonts w:ascii="Courier New" w:eastAsia="Times New Roman" w:hAnsi="Courier New" w:cs="Courier New"/>
        </w:rPr>
        <w:t xml:space="preserve"> in </w:t>
      </w:r>
      <w:proofErr w:type="spellStart"/>
      <w:r w:rsidRPr="009F14C0">
        <w:rPr>
          <w:rFonts w:ascii="Courier New" w:eastAsia="Times New Roman" w:hAnsi="Courier New" w:cs="Courier New"/>
        </w:rPr>
        <w:t xml:space="preserve">state </w:t>
      </w:r>
      <w:proofErr w:type="gramStart"/>
      <w:r w:rsidR="00D64867" w:rsidRPr="00D64867">
        <w:rPr>
          <w:rFonts w:ascii="Courier New" w:eastAsia="Times New Roman" w:hAnsi="Courier New" w:cs="Courier New"/>
          <w:b/>
          <w:bCs/>
          <w:i/>
          <w:iCs/>
        </w:rPr>
        <w:t>s</w:t>
      </w:r>
      <w:proofErr w:type="spellEnd"/>
      <w:r w:rsidRPr="009F14C0">
        <w:rPr>
          <w:rFonts w:ascii="Courier New" w:eastAsia="Times New Roman" w:hAnsi="Courier New" w:cs="Courier New"/>
        </w:rPr>
        <w:t>, and</w:t>
      </w:r>
      <w:proofErr w:type="gramEnd"/>
      <w:r w:rsidRPr="009F14C0">
        <w:rPr>
          <w:rFonts w:ascii="Courier New" w:eastAsia="Times New Roman" w:hAnsi="Courier New" w:cs="Courier New"/>
        </w:rPr>
        <w:t xml:space="preserve"> following the optimal policy thereafter.</w:t>
      </w:r>
    </w:p>
    <w:p w14:paraId="754A517A" w14:textId="1AA5FE83" w:rsidR="00D64867" w:rsidRDefault="00D64867" w:rsidP="009F14C0">
      <w:pPr>
        <w:jc w:val="both"/>
        <w:rPr>
          <w:rFonts w:ascii="Courier New" w:eastAsia="Times New Roman" w:hAnsi="Courier New" w:cs="Courier New"/>
        </w:rPr>
      </w:pPr>
    </w:p>
    <w:p w14:paraId="3C8335A4" w14:textId="280D2DE7" w:rsidR="00D64867" w:rsidRDefault="00D64867" w:rsidP="00D64867">
      <w:pPr>
        <w:jc w:val="center"/>
        <w:rPr>
          <w:rFonts w:ascii="Courier New" w:eastAsia="Times New Roman" w:hAnsi="Courier New" w:cs="Courier New"/>
        </w:rPr>
      </w:pPr>
      <w:r>
        <w:rPr>
          <w:noProof/>
        </w:rPr>
        <w:lastRenderedPageBreak/>
        <w:drawing>
          <wp:inline distT="0" distB="0" distL="0" distR="0" wp14:anchorId="1555DA97" wp14:editId="1A0860EF">
            <wp:extent cx="3784600" cy="3352800"/>
            <wp:effectExtent l="76200" t="76200" r="139700" b="133350"/>
            <wp:docPr id="1555324803" name="Picture 3"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324803" name="Picture 3" descr="A diagram of a network&#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84600" cy="3352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576788">
        <w:rPr>
          <w:rFonts w:ascii="Courier New" w:eastAsia="Times New Roman" w:hAnsi="Courier New" w:cs="Courier New"/>
        </w:rPr>
        <w:t>(2.2.1)</w:t>
      </w:r>
    </w:p>
    <w:p w14:paraId="71085585" w14:textId="2639BBCF" w:rsidR="00D64867" w:rsidRDefault="00414E49" w:rsidP="00414E49">
      <w:pPr>
        <w:jc w:val="both"/>
        <w:rPr>
          <w:rFonts w:ascii="Courier New" w:eastAsia="Times New Roman" w:hAnsi="Courier New" w:cs="Courier New"/>
        </w:rPr>
      </w:pPr>
      <w:r w:rsidRPr="00414E49">
        <w:rPr>
          <w:rFonts w:ascii="Courier New" w:eastAsia="Times New Roman" w:hAnsi="Courier New" w:cs="Courier New"/>
        </w:rPr>
        <w:t xml:space="preserve">One of the foundational algorithms, Deep Q-Network (DQN), extends Q-learning </w:t>
      </w:r>
      <w:r>
        <w:rPr>
          <w:rFonts w:ascii="Courier New" w:eastAsia="Times New Roman" w:hAnsi="Courier New" w:cs="Courier New"/>
        </w:rPr>
        <w:t>with</w:t>
      </w:r>
      <w:r w:rsidRPr="00414E49">
        <w:rPr>
          <w:rFonts w:ascii="Courier New" w:eastAsia="Times New Roman" w:hAnsi="Courier New" w:cs="Courier New"/>
        </w:rPr>
        <w:t xml:space="preserve"> deep neural networks to approximate the Q-values in high-dimensional state spaces. DQN has been successfully applied in game-playing and control </w:t>
      </w:r>
      <w:r>
        <w:rPr>
          <w:rFonts w:ascii="Courier New" w:eastAsia="Times New Roman" w:hAnsi="Courier New" w:cs="Courier New"/>
        </w:rPr>
        <w:t>applications</w:t>
      </w:r>
      <w:r w:rsidRPr="00414E49">
        <w:rPr>
          <w:rFonts w:ascii="Courier New" w:eastAsia="Times New Roman" w:hAnsi="Courier New" w:cs="Courier New"/>
        </w:rPr>
        <w:t>,</w:t>
      </w:r>
      <w:r>
        <w:rPr>
          <w:rFonts w:ascii="Courier New" w:eastAsia="Times New Roman" w:hAnsi="Courier New" w:cs="Courier New"/>
        </w:rPr>
        <w:t xml:space="preserve"> </w:t>
      </w:r>
      <w:r w:rsidRPr="00414E49">
        <w:rPr>
          <w:rFonts w:ascii="Courier New" w:eastAsia="Times New Roman" w:hAnsi="Courier New" w:cs="Courier New"/>
        </w:rPr>
        <w:t xml:space="preserve">including early driving simulations where the AV had to learn lane-following and obstacle avoidance tasks from scratch. </w:t>
      </w:r>
      <w:proofErr w:type="spellStart"/>
      <w:r w:rsidRPr="00414E49">
        <w:rPr>
          <w:rFonts w:ascii="Courier New" w:eastAsia="Times New Roman" w:hAnsi="Courier New" w:cs="Courier New"/>
          <w:u w:val="single"/>
        </w:rPr>
        <w:t>Mnih</w:t>
      </w:r>
      <w:proofErr w:type="spellEnd"/>
      <w:r w:rsidRPr="00414E49">
        <w:rPr>
          <w:rFonts w:ascii="Courier New" w:eastAsia="Times New Roman" w:hAnsi="Courier New" w:cs="Courier New"/>
          <w:u w:val="single"/>
        </w:rPr>
        <w:t xml:space="preserve"> et al. (2015)</w:t>
      </w:r>
      <w:r w:rsidRPr="00414E49">
        <w:rPr>
          <w:rFonts w:ascii="Courier New" w:eastAsia="Times New Roman" w:hAnsi="Courier New" w:cs="Courier New"/>
        </w:rPr>
        <w:t xml:space="preserve"> introduced the </w:t>
      </w:r>
      <w:r w:rsidRPr="00414E49">
        <w:rPr>
          <w:rFonts w:ascii="Courier New" w:eastAsia="Times New Roman" w:hAnsi="Courier New" w:cs="Courier New"/>
          <w:b/>
          <w:bCs/>
        </w:rPr>
        <w:t>Deep Q-Network (DQN)</w:t>
      </w:r>
      <w:r w:rsidRPr="00414E49">
        <w:rPr>
          <w:rFonts w:ascii="Courier New" w:eastAsia="Times New Roman" w:hAnsi="Courier New" w:cs="Courier New"/>
        </w:rPr>
        <w:t>, which combined Q-learning with deep neural networks and experience replay. While originally applied to Atari games, their approach demonstrated how an agent could learn complex control tasks directly from high-dimensional visual input, paving the way for its adaptation to driving environments in simulation.</w:t>
      </w:r>
    </w:p>
    <w:p w14:paraId="37F770A6" w14:textId="77777777" w:rsidR="00414E49" w:rsidRPr="00414E49" w:rsidRDefault="00414E49" w:rsidP="00414E49">
      <w:pPr>
        <w:spacing w:after="0"/>
        <w:jc w:val="both"/>
        <w:rPr>
          <w:rFonts w:ascii="Courier New" w:eastAsia="Times New Roman" w:hAnsi="Courier New" w:cs="Courier New"/>
        </w:rPr>
      </w:pPr>
      <w:r w:rsidRPr="00414E49">
        <w:rPr>
          <w:rFonts w:ascii="Courier New" w:eastAsia="Times New Roman" w:hAnsi="Courier New" w:cs="Courier New"/>
        </w:rPr>
        <w:t>More recent and more resilient algorithms include:</w:t>
      </w:r>
    </w:p>
    <w:p w14:paraId="2AA950F8" w14:textId="77777777" w:rsidR="00414E49" w:rsidRPr="00414E49" w:rsidRDefault="00414E49" w:rsidP="00414E49">
      <w:pPr>
        <w:spacing w:after="0"/>
        <w:jc w:val="both"/>
        <w:rPr>
          <w:rFonts w:ascii="Courier New" w:eastAsia="Times New Roman" w:hAnsi="Courier New" w:cs="Courier New"/>
        </w:rPr>
      </w:pPr>
      <w:r w:rsidRPr="00414E49">
        <w:rPr>
          <w:rFonts w:ascii="Courier New" w:eastAsia="Times New Roman" w:hAnsi="Courier New" w:cs="Courier New"/>
          <w:b/>
          <w:bCs/>
        </w:rPr>
        <w:t>Proximal Policy Optimization (PPO):</w:t>
      </w:r>
      <w:r w:rsidRPr="00414E49">
        <w:rPr>
          <w:rFonts w:ascii="Courier New" w:eastAsia="Times New Roman" w:hAnsi="Courier New" w:cs="Courier New"/>
        </w:rPr>
        <w:t xml:space="preserve"> A policy gradient method that is well known for stable and efficient learning in continuous environments.</w:t>
      </w:r>
    </w:p>
    <w:p w14:paraId="5BB2372F" w14:textId="3C940A91" w:rsidR="00414E49" w:rsidRDefault="00414E49" w:rsidP="00414E49">
      <w:pPr>
        <w:jc w:val="both"/>
        <w:rPr>
          <w:rFonts w:ascii="Courier New" w:eastAsia="Times New Roman" w:hAnsi="Courier New" w:cs="Courier New"/>
        </w:rPr>
      </w:pPr>
      <w:r w:rsidRPr="00414E49">
        <w:rPr>
          <w:rFonts w:ascii="Courier New" w:eastAsia="Times New Roman" w:hAnsi="Courier New" w:cs="Courier New"/>
          <w:b/>
          <w:bCs/>
        </w:rPr>
        <w:t>Soft Actor-Critic (SAC):</w:t>
      </w:r>
      <w:r w:rsidRPr="00414E49">
        <w:rPr>
          <w:rFonts w:ascii="Courier New" w:eastAsia="Times New Roman" w:hAnsi="Courier New" w:cs="Courier New"/>
        </w:rPr>
        <w:t xml:space="preserve"> A popular algorithm for continuous control tasks that maximizes both reward and entropy, encouraging exploration and robustness.</w:t>
      </w:r>
    </w:p>
    <w:p w14:paraId="6ABEF231" w14:textId="0C4E7AB6" w:rsidR="00414E49" w:rsidRDefault="00414E49" w:rsidP="00414E49">
      <w:pPr>
        <w:jc w:val="both"/>
        <w:rPr>
          <w:rFonts w:ascii="Courier New" w:eastAsia="Times New Roman" w:hAnsi="Courier New" w:cs="Courier New"/>
        </w:rPr>
      </w:pPr>
      <w:r w:rsidRPr="00414E49">
        <w:rPr>
          <w:rFonts w:ascii="Courier New" w:eastAsia="Times New Roman" w:hAnsi="Courier New" w:cs="Courier New"/>
        </w:rPr>
        <w:lastRenderedPageBreak/>
        <w:t xml:space="preserve">These algorithms are typically trained in simulated environments with the assistance of platforms like CARLA or SUMO, where agents learn and explore without any safety issues in the real world. The learned policies can then be transferred or adapted to real-world conditions through domain adaptation techniques, as surveyed, for instance, by </w:t>
      </w:r>
      <w:r w:rsidRPr="00414E49">
        <w:rPr>
          <w:rFonts w:ascii="Courier New" w:eastAsia="Times New Roman" w:hAnsi="Courier New" w:cs="Courier New"/>
          <w:u w:val="single"/>
        </w:rPr>
        <w:t>Kiran et al. (2021)</w:t>
      </w:r>
      <w:r w:rsidRPr="00414E49">
        <w:rPr>
          <w:rFonts w:ascii="Courier New" w:eastAsia="Times New Roman" w:hAnsi="Courier New" w:cs="Courier New"/>
        </w:rPr>
        <w:t>, who surveyed over 200 deep reinforcement learning approaches to autonomous driving with an emphasis on how agents trained in simulation can be transferred to real-world deployment through techniques such as imitation learning, transfer learning, and curriculum-based training.</w:t>
      </w:r>
    </w:p>
    <w:p w14:paraId="0A7C534C" w14:textId="5C11F9E5" w:rsidR="00414E49" w:rsidRDefault="00095404" w:rsidP="00414E49">
      <w:pPr>
        <w:jc w:val="both"/>
        <w:rPr>
          <w:rFonts w:ascii="Courier New" w:eastAsia="Times New Roman" w:hAnsi="Courier New" w:cs="Courier New"/>
        </w:rPr>
      </w:pPr>
      <w:r w:rsidRPr="00095404">
        <w:rPr>
          <w:rFonts w:ascii="Courier New" w:eastAsia="Times New Roman" w:hAnsi="Courier New" w:cs="Courier New"/>
        </w:rPr>
        <w:t xml:space="preserve">RL is especially interesting for autonomous vehicles as it allows them to learn driving habits not programmed explicitly. Instead of relying on preprogrammed rules, the system can learn what to do by trying things </w:t>
      </w:r>
      <w:proofErr w:type="gramStart"/>
      <w:r w:rsidRPr="00095404">
        <w:rPr>
          <w:rFonts w:ascii="Courier New" w:eastAsia="Times New Roman" w:hAnsi="Courier New" w:cs="Courier New"/>
        </w:rPr>
        <w:t>over and over again</w:t>
      </w:r>
      <w:proofErr w:type="gramEnd"/>
      <w:r w:rsidRPr="00095404">
        <w:rPr>
          <w:rFonts w:ascii="Courier New" w:eastAsia="Times New Roman" w:hAnsi="Courier New" w:cs="Courier New"/>
        </w:rPr>
        <w:t xml:space="preserve"> in situations—allowing it to handle complex, uncertain, or unforeseen situations better. RL also comes with challenges such as sample inefficiency, difficulty in reward function definition, and safety during training, particularly in real-world deployment.</w:t>
      </w:r>
    </w:p>
    <w:p w14:paraId="01B32C20" w14:textId="301FB6AD" w:rsidR="004B2ACE" w:rsidRPr="004B2ACE" w:rsidRDefault="004B2ACE" w:rsidP="004B2ACE">
      <w:pPr>
        <w:pStyle w:val="ListParagraph"/>
        <w:numPr>
          <w:ilvl w:val="1"/>
          <w:numId w:val="11"/>
        </w:numPr>
        <w:jc w:val="both"/>
        <w:rPr>
          <w:rFonts w:ascii="Courier New" w:eastAsia="Times New Roman" w:hAnsi="Courier New" w:cs="Courier New"/>
          <w:b/>
          <w:bCs/>
          <w:sz w:val="24"/>
          <w:szCs w:val="24"/>
        </w:rPr>
      </w:pPr>
      <w:r w:rsidRPr="004B2ACE">
        <w:rPr>
          <w:rFonts w:ascii="Courier New" w:eastAsia="Times New Roman" w:hAnsi="Courier New" w:cs="Courier New"/>
          <w:b/>
          <w:bCs/>
          <w:sz w:val="24"/>
          <w:szCs w:val="24"/>
        </w:rPr>
        <w:t>Prior Work on RL in A</w:t>
      </w:r>
      <w:r w:rsidRPr="004B2ACE">
        <w:rPr>
          <w:rFonts w:ascii="Courier New" w:eastAsia="Times New Roman" w:hAnsi="Courier New" w:cs="Courier New"/>
          <w:b/>
          <w:bCs/>
          <w:sz w:val="24"/>
          <w:szCs w:val="24"/>
        </w:rPr>
        <w:t>v</w:t>
      </w:r>
      <w:r w:rsidRPr="004B2ACE">
        <w:rPr>
          <w:rFonts w:ascii="Courier New" w:eastAsia="Times New Roman" w:hAnsi="Courier New" w:cs="Courier New"/>
          <w:b/>
          <w:bCs/>
          <w:sz w:val="24"/>
          <w:szCs w:val="24"/>
        </w:rPr>
        <w:t>s</w:t>
      </w:r>
    </w:p>
    <w:p w14:paraId="1128F1B7" w14:textId="61FA9310" w:rsidR="004B2ACE" w:rsidRDefault="004B2ACE" w:rsidP="004B2ACE">
      <w:pPr>
        <w:jc w:val="both"/>
        <w:rPr>
          <w:rFonts w:ascii="Courier New" w:eastAsia="Times New Roman" w:hAnsi="Courier New" w:cs="Courier New"/>
        </w:rPr>
      </w:pPr>
      <w:r w:rsidRPr="004B2ACE">
        <w:rPr>
          <w:rFonts w:ascii="Courier New" w:eastAsia="Times New Roman" w:hAnsi="Courier New" w:cs="Courier New"/>
        </w:rPr>
        <w:t xml:space="preserve">Over the past </w:t>
      </w:r>
      <w:r>
        <w:rPr>
          <w:rFonts w:ascii="Courier New" w:eastAsia="Times New Roman" w:hAnsi="Courier New" w:cs="Courier New"/>
        </w:rPr>
        <w:t>decade</w:t>
      </w:r>
      <w:r w:rsidRPr="004B2ACE">
        <w:rPr>
          <w:rFonts w:ascii="Courier New" w:eastAsia="Times New Roman" w:hAnsi="Courier New" w:cs="Courier New"/>
        </w:rPr>
        <w:t>,</w:t>
      </w:r>
      <w:r>
        <w:rPr>
          <w:rFonts w:ascii="Courier New" w:eastAsia="Times New Roman" w:hAnsi="Courier New" w:cs="Courier New"/>
        </w:rPr>
        <w:t xml:space="preserve"> RL</w:t>
      </w:r>
      <w:r w:rsidRPr="004B2ACE">
        <w:rPr>
          <w:rFonts w:ascii="Courier New" w:eastAsia="Times New Roman" w:hAnsi="Courier New" w:cs="Courier New"/>
        </w:rPr>
        <w:t xml:space="preserve"> has progressively gained acceptance as a</w:t>
      </w:r>
      <w:r w:rsidR="00282B48">
        <w:rPr>
          <w:rFonts w:ascii="Courier New" w:eastAsia="Times New Roman" w:hAnsi="Courier New" w:cs="Courier New"/>
        </w:rPr>
        <w:t xml:space="preserve">n alternate </w:t>
      </w:r>
      <w:r w:rsidRPr="004B2ACE">
        <w:rPr>
          <w:rFonts w:ascii="Courier New" w:eastAsia="Times New Roman" w:hAnsi="Courier New" w:cs="Courier New"/>
        </w:rPr>
        <w:t>for rule-based and optimization-based approaches in autonomous driving. RL has been explored by researchers for a wide range of tasks including lane keeping, adaptive cruise control, merging, overtaking, and intersection navigation. Most of this has been conducted within simulated environments, where agents may learn and discover without putting human drivers at risk.</w:t>
      </w:r>
    </w:p>
    <w:p w14:paraId="5B374DDF" w14:textId="50F0AF84" w:rsidR="004B2ACE" w:rsidRDefault="00282B48" w:rsidP="004B2ACE">
      <w:pPr>
        <w:jc w:val="both"/>
        <w:rPr>
          <w:rFonts w:ascii="Courier New" w:eastAsia="Times New Roman" w:hAnsi="Courier New" w:cs="Courier New"/>
        </w:rPr>
      </w:pPr>
      <w:r>
        <w:rPr>
          <w:noProof/>
        </w:rPr>
        <w:drawing>
          <wp:inline distT="0" distB="0" distL="0" distR="0" wp14:anchorId="1355CDBC" wp14:editId="5901EEDA">
            <wp:extent cx="4978400" cy="1854200"/>
            <wp:effectExtent l="0" t="0" r="12700" b="12700"/>
            <wp:docPr id="1295218128" name="Chart 1">
              <a:extLst xmlns:a="http://schemas.openxmlformats.org/drawingml/2006/main">
                <a:ext uri="{FF2B5EF4-FFF2-40B4-BE49-F238E27FC236}">
                  <a16:creationId xmlns:a16="http://schemas.microsoft.com/office/drawing/2014/main" id="{793F8979-D108-6E82-DBE4-2ECBE3B579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E07C06">
        <w:rPr>
          <w:rFonts w:ascii="Courier New" w:eastAsia="Times New Roman" w:hAnsi="Courier New" w:cs="Courier New"/>
        </w:rPr>
        <w:t xml:space="preserve">(2.3.1)        </w:t>
      </w:r>
    </w:p>
    <w:p w14:paraId="358D806D" w14:textId="6595FCE5" w:rsidR="00BB01F0" w:rsidRDefault="00EB0625" w:rsidP="004B2ACE">
      <w:pPr>
        <w:jc w:val="both"/>
        <w:rPr>
          <w:rFonts w:ascii="Courier New" w:eastAsia="Times New Roman" w:hAnsi="Courier New" w:cs="Courier New"/>
          <w:b/>
          <w:bCs/>
        </w:rPr>
      </w:pPr>
      <w:r w:rsidRPr="00EB0625">
        <w:rPr>
          <w:rFonts w:ascii="Courier New" w:eastAsia="Times New Roman" w:hAnsi="Courier New" w:cs="Courier New"/>
          <w:b/>
          <w:bCs/>
        </w:rPr>
        <w:lastRenderedPageBreak/>
        <w:t>DQN (</w:t>
      </w:r>
      <w:proofErr w:type="spellStart"/>
      <w:r w:rsidRPr="00EB0625">
        <w:rPr>
          <w:rFonts w:ascii="Courier New" w:eastAsia="Times New Roman" w:hAnsi="Courier New" w:cs="Courier New"/>
          <w:b/>
          <w:bCs/>
        </w:rPr>
        <w:t>Mnih</w:t>
      </w:r>
      <w:proofErr w:type="spellEnd"/>
      <w:r w:rsidRPr="00EB0625">
        <w:rPr>
          <w:rFonts w:ascii="Courier New" w:eastAsia="Times New Roman" w:hAnsi="Courier New" w:cs="Courier New"/>
          <w:b/>
          <w:bCs/>
        </w:rPr>
        <w:t xml:space="preserve"> et al., 2015)</w:t>
      </w:r>
    </w:p>
    <w:p w14:paraId="00C59887" w14:textId="60142438" w:rsidR="00EB0625" w:rsidRDefault="00EB0625" w:rsidP="004B2ACE">
      <w:pPr>
        <w:jc w:val="both"/>
        <w:rPr>
          <w:rFonts w:ascii="Courier New" w:eastAsia="Times New Roman" w:hAnsi="Courier New" w:cs="Courier New"/>
        </w:rPr>
      </w:pPr>
      <w:proofErr w:type="spellStart"/>
      <w:r w:rsidRPr="00EB0625">
        <w:rPr>
          <w:rFonts w:ascii="Courier New" w:eastAsia="Times New Roman" w:hAnsi="Courier New" w:cs="Courier New"/>
        </w:rPr>
        <w:t>Mnih</w:t>
      </w:r>
      <w:proofErr w:type="spellEnd"/>
      <w:r w:rsidRPr="00EB0625">
        <w:rPr>
          <w:rFonts w:ascii="Courier New" w:eastAsia="Times New Roman" w:hAnsi="Courier New" w:cs="Courier New"/>
        </w:rPr>
        <w:t xml:space="preserve"> et al. introduced the Deep Q-Network (DQN) in 2015, a groundbreaking model that combined Q-learning with deep convolutional neural networks. Initially applied to Atari games, DQN demonstrated that an agent could be directly learned to acquire control policies from high-dimensional visual input. This </w:t>
      </w:r>
      <w:proofErr w:type="gramStart"/>
      <w:r w:rsidRPr="00EB0625">
        <w:rPr>
          <w:rFonts w:ascii="Courier New" w:eastAsia="Times New Roman" w:hAnsi="Courier New" w:cs="Courier New"/>
        </w:rPr>
        <w:t>set</w:t>
      </w:r>
      <w:proofErr w:type="gramEnd"/>
      <w:r w:rsidRPr="00EB0625">
        <w:rPr>
          <w:rFonts w:ascii="Courier New" w:eastAsia="Times New Roman" w:hAnsi="Courier New" w:cs="Courier New"/>
        </w:rPr>
        <w:t xml:space="preserve"> the stage for applying deep reinforcement learning on perception-heavy tasks such as autonomous driving. While DQN wasn't applied to AVs explicitly, it proved that RL agents could learn end-to-end policies without human-crafted features—a notion that was immediately adopted in simulated driving. The model showed superhuman performance on a range of Atari games, reward convergence within a few million frames,</w:t>
      </w:r>
      <w:r>
        <w:rPr>
          <w:rFonts w:ascii="Courier New" w:eastAsia="Times New Roman" w:hAnsi="Courier New" w:cs="Courier New"/>
        </w:rPr>
        <w:t xml:space="preserve"> </w:t>
      </w:r>
      <w:r w:rsidRPr="00EB0625">
        <w:rPr>
          <w:rFonts w:ascii="Courier New" w:eastAsia="Times New Roman" w:hAnsi="Courier New" w:cs="Courier New"/>
        </w:rPr>
        <w:t>establishing the feasibility of deep RL for control problems.</w:t>
      </w:r>
    </w:p>
    <w:p w14:paraId="0E95DF0B" w14:textId="6DB34D5F" w:rsidR="00EB0625" w:rsidRDefault="00EB0625" w:rsidP="004B2ACE">
      <w:pPr>
        <w:jc w:val="both"/>
        <w:rPr>
          <w:rFonts w:ascii="Courier New" w:eastAsia="Times New Roman" w:hAnsi="Courier New" w:cs="Courier New"/>
          <w:b/>
          <w:bCs/>
        </w:rPr>
      </w:pPr>
      <w:r w:rsidRPr="00EB0625">
        <w:rPr>
          <w:rFonts w:ascii="Courier New" w:eastAsia="Times New Roman" w:hAnsi="Courier New" w:cs="Courier New"/>
          <w:b/>
          <w:bCs/>
        </w:rPr>
        <w:t>DDPG (Lillicrap et al., 2016)</w:t>
      </w:r>
    </w:p>
    <w:p w14:paraId="7444B4CE" w14:textId="219414B0" w:rsidR="00EB0625" w:rsidRDefault="00EB0625" w:rsidP="004B2ACE">
      <w:pPr>
        <w:jc w:val="both"/>
        <w:rPr>
          <w:rFonts w:ascii="Courier New" w:eastAsia="Times New Roman" w:hAnsi="Courier New" w:cs="Courier New"/>
        </w:rPr>
      </w:pPr>
      <w:r w:rsidRPr="00EB0625">
        <w:rPr>
          <w:rFonts w:ascii="Courier New" w:eastAsia="Times New Roman" w:hAnsi="Courier New" w:cs="Courier New"/>
        </w:rPr>
        <w:t xml:space="preserve">Lillicrap et al. implemented the Deep Deterministic Policy Gradient (DDPG) algorithm, which is designed for continuous action spaces, unlike DQN's discrete action constraint. This was highly essential for autonomous vehicles, where driving signals like acceleration and steering must be subject to fine-grained control. DDPG enabled end-to-end learning in continuous control environments, and it performed exceptionally well with driving simulations like TORCS and </w:t>
      </w:r>
      <w:proofErr w:type="spellStart"/>
      <w:r w:rsidRPr="00EB0625">
        <w:rPr>
          <w:rFonts w:ascii="Courier New" w:eastAsia="Times New Roman" w:hAnsi="Courier New" w:cs="Courier New"/>
        </w:rPr>
        <w:t>MuJoCo</w:t>
      </w:r>
      <w:proofErr w:type="spellEnd"/>
      <w:r w:rsidRPr="00EB0625">
        <w:rPr>
          <w:rFonts w:ascii="Courier New" w:eastAsia="Times New Roman" w:hAnsi="Courier New" w:cs="Courier New"/>
        </w:rPr>
        <w:t xml:space="preserve">. The model demonstrated strong policy learning for tasks like lane </w:t>
      </w:r>
      <w:proofErr w:type="gramStart"/>
      <w:r w:rsidRPr="00EB0625">
        <w:rPr>
          <w:rFonts w:ascii="Courier New" w:eastAsia="Times New Roman" w:hAnsi="Courier New" w:cs="Courier New"/>
        </w:rPr>
        <w:t>following, and</w:t>
      </w:r>
      <w:proofErr w:type="gramEnd"/>
      <w:r w:rsidRPr="00EB0625">
        <w:rPr>
          <w:rFonts w:ascii="Courier New" w:eastAsia="Times New Roman" w:hAnsi="Courier New" w:cs="Courier New"/>
        </w:rPr>
        <w:t xml:space="preserve"> opened the way for other off-policy methods like SAC and TD3. Sample efficiency and exploration were still unsolved problems, but DDPG became a </w:t>
      </w:r>
      <w:r>
        <w:rPr>
          <w:rFonts w:ascii="Courier New" w:eastAsia="Times New Roman" w:hAnsi="Courier New" w:cs="Courier New"/>
        </w:rPr>
        <w:t>foundational benchmark</w:t>
      </w:r>
      <w:r w:rsidRPr="00EB0625">
        <w:rPr>
          <w:rFonts w:ascii="Courier New" w:eastAsia="Times New Roman" w:hAnsi="Courier New" w:cs="Courier New"/>
        </w:rPr>
        <w:t xml:space="preserve"> for AV researchers.</w:t>
      </w:r>
    </w:p>
    <w:p w14:paraId="61E8E683" w14:textId="3F29AFF6" w:rsidR="00EB0625" w:rsidRDefault="00EB0625" w:rsidP="004B2ACE">
      <w:pPr>
        <w:jc w:val="both"/>
        <w:rPr>
          <w:rFonts w:ascii="Courier New" w:eastAsia="Times New Roman" w:hAnsi="Courier New" w:cs="Courier New"/>
          <w:b/>
          <w:bCs/>
        </w:rPr>
      </w:pPr>
      <w:r w:rsidRPr="00EB0625">
        <w:rPr>
          <w:rFonts w:ascii="Courier New" w:eastAsia="Times New Roman" w:hAnsi="Courier New" w:cs="Courier New"/>
          <w:b/>
          <w:bCs/>
        </w:rPr>
        <w:t>End-to-End Learning (Kendall et al., 2019)</w:t>
      </w:r>
    </w:p>
    <w:p w14:paraId="4A3BFBF2" w14:textId="25DB3C05" w:rsidR="00EB0625" w:rsidRDefault="00EB0625" w:rsidP="004B2ACE">
      <w:pPr>
        <w:jc w:val="both"/>
        <w:rPr>
          <w:rFonts w:ascii="Courier New" w:eastAsia="Times New Roman" w:hAnsi="Courier New" w:cs="Courier New"/>
        </w:rPr>
      </w:pPr>
      <w:r w:rsidRPr="00EB0625">
        <w:rPr>
          <w:rFonts w:ascii="Courier New" w:eastAsia="Times New Roman" w:hAnsi="Courier New" w:cs="Courier New"/>
        </w:rPr>
        <w:t xml:space="preserve">In 2019, Kendall et al. presented an end-to-end learning system on deep RL that was able to train a car to drive in simulation in one day. Their work merged control and vision perception (from front-facing cameras) into a unified network. One of the major milestones achieved was reaching safe lane maintenance and </w:t>
      </w:r>
      <w:r w:rsidRPr="00EB0625">
        <w:rPr>
          <w:rFonts w:ascii="Courier New" w:eastAsia="Times New Roman" w:hAnsi="Courier New" w:cs="Courier New"/>
        </w:rPr>
        <w:lastRenderedPageBreak/>
        <w:t>obstacle avoidance in simulated world environments like CARLA with less supervision. The model used imitation learning for policy initialization and reinforcement learning to optimize the policy. Although performance on complex urban scenes was limited, here this study illustrated the effectiveness of fast, vision-only AV training pipelines and encouraged further exploration of end-to-end architectures.</w:t>
      </w:r>
    </w:p>
    <w:p w14:paraId="4B77387F" w14:textId="17AABEA9" w:rsidR="00EB0625" w:rsidRDefault="003D48D5" w:rsidP="004B2ACE">
      <w:pPr>
        <w:jc w:val="both"/>
        <w:rPr>
          <w:rFonts w:ascii="Courier New" w:eastAsia="Times New Roman" w:hAnsi="Courier New" w:cs="Courier New"/>
          <w:b/>
          <w:bCs/>
        </w:rPr>
      </w:pPr>
      <w:r w:rsidRPr="003D48D5">
        <w:rPr>
          <w:rFonts w:ascii="Courier New" w:eastAsia="Times New Roman" w:hAnsi="Courier New" w:cs="Courier New"/>
          <w:b/>
          <w:bCs/>
          <w:lang w:val="de-DE"/>
        </w:rPr>
        <w:t xml:space="preserve">Hybrid RL (Kiran et al.) </w:t>
      </w:r>
      <w:r w:rsidRPr="003D48D5">
        <w:rPr>
          <w:rFonts w:ascii="Courier New" w:eastAsia="Times New Roman" w:hAnsi="Courier New" w:cs="Courier New"/>
          <w:b/>
          <w:bCs/>
        </w:rPr>
        <w:t>&amp; Attention-based RL (Chen et al.), 2021</w:t>
      </w:r>
    </w:p>
    <w:p w14:paraId="286FF8DC" w14:textId="11ADDA8A" w:rsidR="003D48D5" w:rsidRDefault="003D48D5" w:rsidP="004B2ACE">
      <w:pPr>
        <w:jc w:val="both"/>
        <w:rPr>
          <w:rFonts w:ascii="Courier New" w:eastAsia="Times New Roman" w:hAnsi="Courier New" w:cs="Courier New"/>
        </w:rPr>
      </w:pPr>
      <w:r w:rsidRPr="003D48D5">
        <w:rPr>
          <w:rFonts w:ascii="Courier New" w:eastAsia="Times New Roman" w:hAnsi="Courier New" w:cs="Courier New"/>
        </w:rPr>
        <w:t>2021 saw a surge in combining RL with other paradigms for robustness. Kiran et al. conducted a large-scale survey of RL in autonomous driving, citing limitations in scalability, safety, and interpretability. They highlighted hybrid approaches that synthesized RL with traditional control, imitation learning, and rule-based filtering for improving dependability. Meanwhile, Chen et al.</w:t>
      </w:r>
      <w:r>
        <w:rPr>
          <w:rFonts w:ascii="Courier New" w:eastAsia="Times New Roman" w:hAnsi="Courier New" w:cs="Courier New"/>
        </w:rPr>
        <w:t xml:space="preserve"> </w:t>
      </w:r>
      <w:r w:rsidRPr="003D48D5">
        <w:rPr>
          <w:rFonts w:ascii="Courier New" w:eastAsia="Times New Roman" w:hAnsi="Courier New" w:cs="Courier New"/>
        </w:rPr>
        <w:t>introduced an attention-based RL model in multi-agent traffic scenes, with a focus on merging and roundabouts. Their approach used attention layers to predict vehicle interactions and reduced collisions and improved lane-merging success rates by over 20% in simulation compared to non-attention baselines. These two papers both indicated the direction toward models balancing learning ability and human-like awareness and reasoning.</w:t>
      </w:r>
    </w:p>
    <w:p w14:paraId="4BC09D7B" w14:textId="384AA940" w:rsidR="003D48D5" w:rsidRDefault="003D48D5" w:rsidP="004B2ACE">
      <w:pPr>
        <w:jc w:val="both"/>
        <w:rPr>
          <w:rFonts w:ascii="Courier New" w:eastAsia="Times New Roman" w:hAnsi="Courier New" w:cs="Courier New"/>
          <w:b/>
          <w:bCs/>
        </w:rPr>
      </w:pPr>
      <w:r w:rsidRPr="003D48D5">
        <w:rPr>
          <w:rFonts w:ascii="Courier New" w:eastAsia="Times New Roman" w:hAnsi="Courier New" w:cs="Courier New"/>
          <w:b/>
          <w:bCs/>
        </w:rPr>
        <w:t>Safe RL via Shielding (2022)</w:t>
      </w:r>
    </w:p>
    <w:p w14:paraId="2E640D69" w14:textId="5B30BDE9" w:rsidR="003D48D5" w:rsidRDefault="003D48D5" w:rsidP="004B2ACE">
      <w:pPr>
        <w:jc w:val="both"/>
        <w:rPr>
          <w:rFonts w:ascii="Courier New" w:eastAsia="Times New Roman" w:hAnsi="Courier New" w:cs="Courier New"/>
        </w:rPr>
      </w:pPr>
      <w:r w:rsidRPr="003D48D5">
        <w:rPr>
          <w:rFonts w:ascii="Courier New" w:eastAsia="Times New Roman" w:hAnsi="Courier New" w:cs="Courier New"/>
        </w:rPr>
        <w:t xml:space="preserve">To address the safety concerns of deep RL in real-world driving, 2022 saw the emergence of “safe RL via shielding.” These models introduced runtime safety layers that monitor or override RL agent actions if they pose a risk of violation (e.g., collisions, illegal turns). The shield acts as a formal verifier—ensuring safety without undermining policy learning. For example, in urban intersection simulations, shielded agents outperformed vanilla PPO and DDPG by maintaining a </w:t>
      </w:r>
      <w:r w:rsidRPr="003D48D5">
        <w:rPr>
          <w:rFonts w:ascii="Courier New" w:eastAsia="Times New Roman" w:hAnsi="Courier New" w:cs="Courier New"/>
        </w:rPr>
        <w:t>zero-collision</w:t>
      </w:r>
      <w:r w:rsidRPr="003D48D5">
        <w:rPr>
          <w:rFonts w:ascii="Courier New" w:eastAsia="Times New Roman" w:hAnsi="Courier New" w:cs="Courier New"/>
        </w:rPr>
        <w:t xml:space="preserve"> rate while retaining nearly 95% of baseline performance in reward metrics. Such techniques are crucial as AV systems move from simulation to actual roadways.</w:t>
      </w:r>
    </w:p>
    <w:p w14:paraId="4041A0E9" w14:textId="269A4C45" w:rsidR="008177F1" w:rsidRDefault="008177F1" w:rsidP="004B2ACE">
      <w:pPr>
        <w:jc w:val="both"/>
        <w:rPr>
          <w:rFonts w:ascii="Courier New" w:eastAsia="Times New Roman" w:hAnsi="Courier New" w:cs="Courier New"/>
          <w:b/>
          <w:bCs/>
        </w:rPr>
      </w:pPr>
      <w:r w:rsidRPr="008177F1">
        <w:rPr>
          <w:rFonts w:ascii="Courier New" w:eastAsia="Times New Roman" w:hAnsi="Courier New" w:cs="Courier New"/>
          <w:b/>
          <w:bCs/>
        </w:rPr>
        <w:lastRenderedPageBreak/>
        <w:t>Transformer-based Trajectory Models (Janner, 2023)</w:t>
      </w:r>
    </w:p>
    <w:p w14:paraId="500C3CD1" w14:textId="1A3C71EA" w:rsidR="008177F1" w:rsidRDefault="008177F1" w:rsidP="004B2ACE">
      <w:pPr>
        <w:jc w:val="both"/>
        <w:rPr>
          <w:rFonts w:ascii="Courier New" w:eastAsia="Times New Roman" w:hAnsi="Courier New" w:cs="Courier New"/>
        </w:rPr>
      </w:pPr>
      <w:r w:rsidRPr="008177F1">
        <w:rPr>
          <w:rFonts w:ascii="Courier New" w:eastAsia="Times New Roman" w:hAnsi="Courier New" w:cs="Courier New"/>
        </w:rPr>
        <w:t>In 2023, the idea of treating planning as sequence modeling led to the adaptation of Trajectory Transformers to AVs.</w:t>
      </w:r>
      <w:r>
        <w:rPr>
          <w:rFonts w:ascii="Courier New" w:eastAsia="Times New Roman" w:hAnsi="Courier New" w:cs="Courier New"/>
        </w:rPr>
        <w:t xml:space="preserve"> </w:t>
      </w:r>
      <w:r w:rsidRPr="008177F1">
        <w:rPr>
          <w:rFonts w:ascii="Courier New" w:eastAsia="Times New Roman" w:hAnsi="Courier New" w:cs="Courier New"/>
        </w:rPr>
        <w:t xml:space="preserve">Offline RL model by Janner et al. employed transformer architectures to form trajectories from historical driving data. This allowed models to </w:t>
      </w:r>
      <w:r w:rsidRPr="008177F1">
        <w:rPr>
          <w:rFonts w:ascii="Courier New" w:eastAsia="Times New Roman" w:hAnsi="Courier New" w:cs="Courier New"/>
        </w:rPr>
        <w:t>plan</w:t>
      </w:r>
      <w:r w:rsidRPr="008177F1">
        <w:rPr>
          <w:rFonts w:ascii="Courier New" w:eastAsia="Times New Roman" w:hAnsi="Courier New" w:cs="Courier New"/>
        </w:rPr>
        <w:t xml:space="preserve"> with fewer interactions by directly predicting sequences of high rewards. When the model was used in urban driving benchmarks, the model had higher trajectory prediction success rates compared to regular value-based methods, and with better generalization to novel road structures. This marks a new direction in combining foundation models with RL for improving efficiency, scalability, and multi-task adaptability.</w:t>
      </w:r>
    </w:p>
    <w:p w14:paraId="1CDA780C" w14:textId="6895720E" w:rsidR="008177F1" w:rsidRPr="008177F1" w:rsidRDefault="008177F1" w:rsidP="008177F1">
      <w:pPr>
        <w:pStyle w:val="ListParagraph"/>
        <w:numPr>
          <w:ilvl w:val="1"/>
          <w:numId w:val="11"/>
        </w:numPr>
        <w:jc w:val="both"/>
        <w:rPr>
          <w:rFonts w:ascii="Courier New" w:eastAsia="Times New Roman" w:hAnsi="Courier New" w:cs="Courier New"/>
          <w:b/>
          <w:bCs/>
          <w:sz w:val="24"/>
          <w:szCs w:val="24"/>
        </w:rPr>
      </w:pPr>
      <w:r w:rsidRPr="008177F1">
        <w:rPr>
          <w:rFonts w:ascii="Courier New" w:eastAsia="Times New Roman" w:hAnsi="Courier New" w:cs="Courier New"/>
          <w:b/>
          <w:bCs/>
          <w:sz w:val="24"/>
          <w:szCs w:val="24"/>
        </w:rPr>
        <w:t>Gaps and Challenges</w:t>
      </w:r>
    </w:p>
    <w:p w14:paraId="7F5B31E1" w14:textId="0134C94D" w:rsidR="008177F1" w:rsidRDefault="008177F1" w:rsidP="008177F1">
      <w:pPr>
        <w:jc w:val="both"/>
        <w:rPr>
          <w:rFonts w:ascii="Courier New" w:eastAsia="Times New Roman" w:hAnsi="Courier New" w:cs="Courier New"/>
        </w:rPr>
      </w:pPr>
      <w:r w:rsidRPr="008177F1">
        <w:rPr>
          <w:rFonts w:ascii="Courier New" w:eastAsia="Times New Roman" w:hAnsi="Courier New" w:cs="Courier New"/>
        </w:rPr>
        <w:t>Despite promising progress in applying reinforcement learning to autonomous driving, several significant gaps and challenges persist that hinder real-world deployment.</w:t>
      </w:r>
    </w:p>
    <w:p w14:paraId="3D6DE212" w14:textId="3480043E" w:rsidR="003A4138" w:rsidRPr="003A4138" w:rsidRDefault="006B0F53" w:rsidP="003A4138">
      <w:pPr>
        <w:spacing w:after="0"/>
        <w:jc w:val="both"/>
        <w:rPr>
          <w:rFonts w:ascii="Courier New" w:eastAsia="Times New Roman" w:hAnsi="Courier New" w:cs="Courier New"/>
          <w:b/>
          <w:bCs/>
        </w:rPr>
      </w:pPr>
      <w:r>
        <w:rPr>
          <w:rFonts w:ascii="Courier New" w:eastAsia="Times New Roman" w:hAnsi="Courier New" w:cs="Courier New"/>
          <w:b/>
          <w:bCs/>
        </w:rPr>
        <w:t xml:space="preserve">2.4.1. </w:t>
      </w:r>
      <w:r w:rsidR="003A4138" w:rsidRPr="003A4138">
        <w:rPr>
          <w:rFonts w:ascii="Courier New" w:eastAsia="Times New Roman" w:hAnsi="Courier New" w:cs="Courier New"/>
          <w:b/>
          <w:bCs/>
        </w:rPr>
        <w:t>Sample Inefficiency</w:t>
      </w:r>
    </w:p>
    <w:p w14:paraId="728CD608" w14:textId="4CE1AC36" w:rsidR="008177F1" w:rsidRDefault="003A4138" w:rsidP="003A4138">
      <w:pPr>
        <w:jc w:val="both"/>
        <w:rPr>
          <w:rFonts w:ascii="Courier New" w:eastAsia="Times New Roman" w:hAnsi="Courier New" w:cs="Courier New"/>
        </w:rPr>
      </w:pPr>
      <w:r w:rsidRPr="003A4138">
        <w:rPr>
          <w:rFonts w:ascii="Courier New" w:eastAsia="Times New Roman" w:hAnsi="Courier New" w:cs="Courier New"/>
        </w:rPr>
        <w:t>Most RL algorithms require millions of samples to learn useful policies. While that is fine in simulation, it is not realistic driving on the roads in the real world due to safety, cost, and time considerations. Algorithms like DDPG and PPO</w:t>
      </w:r>
      <w:r>
        <w:rPr>
          <w:rFonts w:ascii="Courier New" w:eastAsia="Times New Roman" w:hAnsi="Courier New" w:cs="Courier New"/>
        </w:rPr>
        <w:t xml:space="preserve"> </w:t>
      </w:r>
      <w:r w:rsidRPr="003A4138">
        <w:rPr>
          <w:rFonts w:ascii="Courier New" w:eastAsia="Times New Roman" w:hAnsi="Courier New" w:cs="Courier New"/>
        </w:rPr>
        <w:t xml:space="preserve">still require a lot of exploration, even model-free methods optimized for data reuse struggle with edge cases that occur rarely but </w:t>
      </w:r>
      <w:r>
        <w:rPr>
          <w:rFonts w:ascii="Courier New" w:eastAsia="Times New Roman" w:hAnsi="Courier New" w:cs="Courier New"/>
        </w:rPr>
        <w:t xml:space="preserve">are </w:t>
      </w:r>
      <w:r w:rsidRPr="003A4138">
        <w:rPr>
          <w:rFonts w:ascii="Courier New" w:eastAsia="Times New Roman" w:hAnsi="Courier New" w:cs="Courier New"/>
        </w:rPr>
        <w:t>critical in traffic.</w:t>
      </w:r>
    </w:p>
    <w:p w14:paraId="753CD359" w14:textId="3A44E57A" w:rsidR="00B271AC" w:rsidRPr="00B271AC" w:rsidRDefault="006B0F53" w:rsidP="00B271AC">
      <w:pPr>
        <w:spacing w:after="0"/>
        <w:jc w:val="both"/>
        <w:rPr>
          <w:rFonts w:ascii="Courier New" w:eastAsia="Times New Roman" w:hAnsi="Courier New" w:cs="Courier New"/>
          <w:b/>
          <w:bCs/>
        </w:rPr>
      </w:pPr>
      <w:r>
        <w:rPr>
          <w:rFonts w:ascii="Courier New" w:eastAsia="Times New Roman" w:hAnsi="Courier New" w:cs="Courier New"/>
          <w:b/>
          <w:bCs/>
        </w:rPr>
        <w:t>2.4.</w:t>
      </w:r>
      <w:r w:rsidR="00B271AC" w:rsidRPr="00B271AC">
        <w:rPr>
          <w:rFonts w:ascii="Courier New" w:eastAsia="Times New Roman" w:hAnsi="Courier New" w:cs="Courier New"/>
          <w:b/>
          <w:bCs/>
        </w:rPr>
        <w:t>2. Generalization to Unseen Scenarios</w:t>
      </w:r>
    </w:p>
    <w:p w14:paraId="7ED0FD76" w14:textId="331A43BF" w:rsidR="00B271AC" w:rsidRDefault="00B271AC" w:rsidP="00B271AC">
      <w:pPr>
        <w:jc w:val="both"/>
        <w:rPr>
          <w:rFonts w:ascii="Courier New" w:eastAsia="Times New Roman" w:hAnsi="Courier New" w:cs="Courier New"/>
        </w:rPr>
      </w:pPr>
      <w:r w:rsidRPr="00B271AC">
        <w:rPr>
          <w:rFonts w:ascii="Courier New" w:eastAsia="Times New Roman" w:hAnsi="Courier New" w:cs="Courier New"/>
        </w:rPr>
        <w:t xml:space="preserve">RL models often </w:t>
      </w:r>
      <w:proofErr w:type="gramStart"/>
      <w:r w:rsidR="00432A14" w:rsidRPr="00B271AC">
        <w:rPr>
          <w:rFonts w:ascii="Courier New" w:eastAsia="Times New Roman" w:hAnsi="Courier New" w:cs="Courier New"/>
        </w:rPr>
        <w:t>overfit</w:t>
      </w:r>
      <w:r w:rsidRPr="00B271AC">
        <w:rPr>
          <w:rFonts w:ascii="Courier New" w:eastAsia="Times New Roman" w:hAnsi="Courier New" w:cs="Courier New"/>
        </w:rPr>
        <w:t xml:space="preserve"> </w:t>
      </w:r>
      <w:r w:rsidR="00432A14">
        <w:rPr>
          <w:rFonts w:ascii="Courier New" w:eastAsia="Times New Roman" w:hAnsi="Courier New" w:cs="Courier New"/>
        </w:rPr>
        <w:t>to</w:t>
      </w:r>
      <w:proofErr w:type="gramEnd"/>
      <w:r w:rsidR="00432A14">
        <w:rPr>
          <w:rFonts w:ascii="Courier New" w:eastAsia="Times New Roman" w:hAnsi="Courier New" w:cs="Courier New"/>
        </w:rPr>
        <w:t xml:space="preserve"> </w:t>
      </w:r>
      <w:r w:rsidRPr="00B271AC">
        <w:rPr>
          <w:rFonts w:ascii="Courier New" w:eastAsia="Times New Roman" w:hAnsi="Courier New" w:cs="Courier New"/>
        </w:rPr>
        <w:t>specific environments or scenarios they were trained in. A policy trained in one city setup or traffic situation will fail to generalize when it sees new intersections, traffic signs, or aggressive driver behavior. This lack of robustness is a major difficulty for AVs that must operate under numerous and unforeseen environments.</w:t>
      </w:r>
    </w:p>
    <w:p w14:paraId="4329ACE4" w14:textId="77777777" w:rsidR="00432A14" w:rsidRDefault="00432A14" w:rsidP="00B271AC">
      <w:pPr>
        <w:jc w:val="both"/>
        <w:rPr>
          <w:rFonts w:ascii="Courier New" w:eastAsia="Times New Roman" w:hAnsi="Courier New" w:cs="Courier New"/>
        </w:rPr>
      </w:pPr>
    </w:p>
    <w:p w14:paraId="46D510D5" w14:textId="4821467C" w:rsidR="00432A14" w:rsidRPr="006B0F53" w:rsidRDefault="006B0F53" w:rsidP="006B0F53">
      <w:pPr>
        <w:pStyle w:val="ListParagraph"/>
        <w:numPr>
          <w:ilvl w:val="2"/>
          <w:numId w:val="17"/>
        </w:numPr>
        <w:jc w:val="both"/>
        <w:rPr>
          <w:rFonts w:ascii="Courier New" w:eastAsia="Times New Roman" w:hAnsi="Courier New" w:cs="Courier New"/>
          <w:b/>
          <w:bCs/>
        </w:rPr>
      </w:pPr>
      <w:r w:rsidRPr="006B0F53">
        <w:rPr>
          <w:rFonts w:ascii="Courier New" w:eastAsia="Times New Roman" w:hAnsi="Courier New" w:cs="Courier New"/>
          <w:b/>
          <w:bCs/>
        </w:rPr>
        <w:lastRenderedPageBreak/>
        <w:t>Safety and Interpretability</w:t>
      </w:r>
    </w:p>
    <w:p w14:paraId="57354777" w14:textId="3C3A8A5A" w:rsidR="006B0F53" w:rsidRDefault="006B0F53" w:rsidP="006B0F53">
      <w:pPr>
        <w:jc w:val="both"/>
        <w:rPr>
          <w:rFonts w:ascii="Courier New" w:eastAsia="Times New Roman" w:hAnsi="Courier New" w:cs="Courier New"/>
        </w:rPr>
      </w:pPr>
      <w:r w:rsidRPr="006B0F53">
        <w:rPr>
          <w:rFonts w:ascii="Courier New" w:eastAsia="Times New Roman" w:hAnsi="Courier New" w:cs="Courier New"/>
        </w:rPr>
        <w:t>Standard RL models are black boxes that explain little about what they do. That is not acceptable in safety-critical applications like AVs, where bad decisions can cause harm. Offering verifiably guaranteed safety during training and deployment</w:t>
      </w:r>
      <w:r>
        <w:rPr>
          <w:rFonts w:ascii="Courier New" w:eastAsia="Times New Roman" w:hAnsi="Courier New" w:cs="Courier New"/>
        </w:rPr>
        <w:t xml:space="preserve">, </w:t>
      </w:r>
      <w:r w:rsidRPr="006B0F53">
        <w:rPr>
          <w:rFonts w:ascii="Courier New" w:eastAsia="Times New Roman" w:hAnsi="Courier New" w:cs="Courier New"/>
        </w:rPr>
        <w:t>especially against adversarial or unexpected behavior</w:t>
      </w:r>
      <w:r>
        <w:rPr>
          <w:rFonts w:ascii="Courier New" w:eastAsia="Times New Roman" w:hAnsi="Courier New" w:cs="Courier New"/>
        </w:rPr>
        <w:t xml:space="preserve">, </w:t>
      </w:r>
      <w:r w:rsidRPr="006B0F53">
        <w:rPr>
          <w:rFonts w:ascii="Courier New" w:eastAsia="Times New Roman" w:hAnsi="Courier New" w:cs="Courier New"/>
        </w:rPr>
        <w:t>is still an unsolved research issue.</w:t>
      </w:r>
    </w:p>
    <w:p w14:paraId="1F459A7C" w14:textId="6428EB21" w:rsidR="006B0F53" w:rsidRPr="006B0F53" w:rsidRDefault="006B0F53" w:rsidP="006B0F53">
      <w:pPr>
        <w:pStyle w:val="ListParagraph"/>
        <w:numPr>
          <w:ilvl w:val="2"/>
          <w:numId w:val="17"/>
        </w:numPr>
        <w:jc w:val="both"/>
        <w:rPr>
          <w:rFonts w:ascii="Courier New" w:eastAsia="Times New Roman" w:hAnsi="Courier New" w:cs="Courier New"/>
          <w:b/>
          <w:bCs/>
        </w:rPr>
      </w:pPr>
      <w:r w:rsidRPr="006B0F53">
        <w:rPr>
          <w:rFonts w:ascii="Courier New" w:eastAsia="Times New Roman" w:hAnsi="Courier New" w:cs="Courier New"/>
          <w:b/>
          <w:bCs/>
        </w:rPr>
        <w:t>Sim-to-Real Transfer</w:t>
      </w:r>
    </w:p>
    <w:p w14:paraId="533AFDDB" w14:textId="635291D1" w:rsidR="006B0F53" w:rsidRDefault="006B0F53" w:rsidP="006B0F53">
      <w:pPr>
        <w:jc w:val="both"/>
        <w:rPr>
          <w:rFonts w:ascii="Courier New" w:eastAsia="Times New Roman" w:hAnsi="Courier New" w:cs="Courier New"/>
        </w:rPr>
      </w:pPr>
      <w:r w:rsidRPr="006B0F53">
        <w:rPr>
          <w:rFonts w:ascii="Courier New" w:eastAsia="Times New Roman" w:hAnsi="Courier New" w:cs="Courier New"/>
        </w:rPr>
        <w:t xml:space="preserve">Most RL advancements occur done in simulators like CARLA or SUMO. However, </w:t>
      </w:r>
      <w:r w:rsidRPr="006B0F53">
        <w:rPr>
          <w:rFonts w:ascii="Courier New" w:eastAsia="Times New Roman" w:hAnsi="Courier New" w:cs="Courier New"/>
        </w:rPr>
        <w:t>scaling</w:t>
      </w:r>
      <w:r w:rsidRPr="006B0F53">
        <w:rPr>
          <w:rFonts w:ascii="Courier New" w:eastAsia="Times New Roman" w:hAnsi="Courier New" w:cs="Courier New"/>
        </w:rPr>
        <w:t xml:space="preserve"> these policies to real-world vehicles is obstructed by variability in sensor noise, dynamics, and environmental variation</w:t>
      </w:r>
      <w:r>
        <w:rPr>
          <w:rFonts w:ascii="Courier New" w:eastAsia="Times New Roman" w:hAnsi="Courier New" w:cs="Courier New"/>
        </w:rPr>
        <w:t>, commonly</w:t>
      </w:r>
      <w:r w:rsidRPr="006B0F53">
        <w:rPr>
          <w:rFonts w:ascii="Courier New" w:eastAsia="Times New Roman" w:hAnsi="Courier New" w:cs="Courier New"/>
        </w:rPr>
        <w:t xml:space="preserve"> referred to as the "reality gap." To bridge this gap, techniques like domain randomization, adaptation, or robust policy learning are required, but none are yet reliable enough at scale.</w:t>
      </w:r>
    </w:p>
    <w:p w14:paraId="2B69C6FE" w14:textId="5F67E50E" w:rsidR="006B0F53" w:rsidRPr="006B0F53" w:rsidRDefault="006B0F53" w:rsidP="006B0F53">
      <w:pPr>
        <w:pStyle w:val="ListParagraph"/>
        <w:numPr>
          <w:ilvl w:val="2"/>
          <w:numId w:val="17"/>
        </w:numPr>
        <w:jc w:val="both"/>
        <w:rPr>
          <w:rFonts w:ascii="Courier New" w:eastAsia="Times New Roman" w:hAnsi="Courier New" w:cs="Courier New"/>
          <w:b/>
          <w:bCs/>
        </w:rPr>
      </w:pPr>
      <w:r w:rsidRPr="006B0F53">
        <w:rPr>
          <w:rFonts w:ascii="Courier New" w:eastAsia="Times New Roman" w:hAnsi="Courier New" w:cs="Courier New"/>
          <w:b/>
          <w:bCs/>
        </w:rPr>
        <w:t>Multi-Agent and Social Behavior Modeling</w:t>
      </w:r>
    </w:p>
    <w:p w14:paraId="2DA3704B" w14:textId="0C3CD66B" w:rsidR="006B0F53" w:rsidRDefault="006B0F53" w:rsidP="006B0F53">
      <w:pPr>
        <w:jc w:val="both"/>
        <w:rPr>
          <w:rFonts w:ascii="Courier New" w:eastAsia="Times New Roman" w:hAnsi="Courier New" w:cs="Courier New"/>
        </w:rPr>
      </w:pPr>
      <w:r w:rsidRPr="006B0F53">
        <w:rPr>
          <w:rFonts w:ascii="Courier New" w:eastAsia="Times New Roman" w:hAnsi="Courier New" w:cs="Courier New"/>
        </w:rPr>
        <w:t xml:space="preserve">Urban driving is naturally </w:t>
      </w:r>
      <w:proofErr w:type="gramStart"/>
      <w:r w:rsidRPr="006B0F53">
        <w:rPr>
          <w:rFonts w:ascii="Courier New" w:eastAsia="Times New Roman" w:hAnsi="Courier New" w:cs="Courier New"/>
        </w:rPr>
        <w:t>multi</w:t>
      </w:r>
      <w:proofErr w:type="gramEnd"/>
      <w:r w:rsidRPr="006B0F53">
        <w:rPr>
          <w:rFonts w:ascii="Courier New" w:eastAsia="Times New Roman" w:hAnsi="Courier New" w:cs="Courier New"/>
        </w:rPr>
        <w:t>-agent, involving pedestrians, cyclists, and other human drivers. RL models struggle to anticipate and respond well to such agents, particularly when their behavior is non-deterministic. Human driving styles and social negotiation (e.g., eye contact at a four-way stop) are still a core and underdeveloped area.</w:t>
      </w:r>
    </w:p>
    <w:p w14:paraId="670F4731" w14:textId="70785BAA" w:rsidR="006B0F53" w:rsidRPr="006B0F53" w:rsidRDefault="006B0F53" w:rsidP="006B0F53">
      <w:pPr>
        <w:pStyle w:val="ListParagraph"/>
        <w:numPr>
          <w:ilvl w:val="2"/>
          <w:numId w:val="17"/>
        </w:numPr>
        <w:jc w:val="both"/>
        <w:rPr>
          <w:rFonts w:ascii="Courier New" w:eastAsia="Times New Roman" w:hAnsi="Courier New" w:cs="Courier New"/>
          <w:b/>
          <w:bCs/>
        </w:rPr>
      </w:pPr>
      <w:r w:rsidRPr="006B0F53">
        <w:rPr>
          <w:rFonts w:ascii="Courier New" w:eastAsia="Times New Roman" w:hAnsi="Courier New" w:cs="Courier New"/>
          <w:b/>
          <w:bCs/>
        </w:rPr>
        <w:t>Computational Cost</w:t>
      </w:r>
    </w:p>
    <w:p w14:paraId="6BFBEB8F" w14:textId="535AE4F1" w:rsidR="006B0F53" w:rsidRDefault="006B0F53" w:rsidP="006B0F53">
      <w:pPr>
        <w:jc w:val="both"/>
        <w:rPr>
          <w:rFonts w:ascii="Courier New" w:eastAsia="Times New Roman" w:hAnsi="Courier New" w:cs="Courier New"/>
        </w:rPr>
      </w:pPr>
      <w:r w:rsidRPr="006B0F53">
        <w:rPr>
          <w:rFonts w:ascii="Courier New" w:eastAsia="Times New Roman" w:hAnsi="Courier New" w:cs="Courier New"/>
        </w:rPr>
        <w:t>Real-time decision-making demands low-latency inference. Some of the deep RL models, especially those that use attention mechanisms or transformers, are computationally expensive and cannot be met with the latency requirements of AV control without specialized hardware.</w:t>
      </w:r>
    </w:p>
    <w:p w14:paraId="610DD6ED" w14:textId="77777777" w:rsidR="006B0F53" w:rsidRDefault="006B0F53">
      <w:pPr>
        <w:spacing w:line="276" w:lineRule="auto"/>
        <w:rPr>
          <w:rFonts w:ascii="Courier New" w:eastAsia="Times New Roman" w:hAnsi="Courier New" w:cs="Courier New"/>
        </w:rPr>
      </w:pPr>
      <w:r>
        <w:rPr>
          <w:rFonts w:ascii="Courier New" w:eastAsia="Times New Roman" w:hAnsi="Courier New" w:cs="Courier New"/>
        </w:rPr>
        <w:br w:type="page"/>
      </w:r>
    </w:p>
    <w:p w14:paraId="6F0CA676" w14:textId="048DDF5B" w:rsidR="006B0F53" w:rsidRDefault="006B0F53" w:rsidP="006B0F53">
      <w:pPr>
        <w:pStyle w:val="ListParagraph"/>
        <w:numPr>
          <w:ilvl w:val="0"/>
          <w:numId w:val="17"/>
        </w:numPr>
        <w:jc w:val="both"/>
        <w:rPr>
          <w:rFonts w:ascii="Courier New" w:eastAsia="Times New Roman" w:hAnsi="Courier New" w:cs="Courier New"/>
          <w:b/>
          <w:bCs/>
          <w:sz w:val="28"/>
          <w:szCs w:val="28"/>
        </w:rPr>
      </w:pPr>
      <w:r w:rsidRPr="006B0F53">
        <w:rPr>
          <w:rFonts w:ascii="Courier New" w:eastAsia="Times New Roman" w:hAnsi="Courier New" w:cs="Courier New"/>
          <w:b/>
          <w:bCs/>
          <w:sz w:val="28"/>
          <w:szCs w:val="28"/>
        </w:rPr>
        <w:lastRenderedPageBreak/>
        <w:t>Reinforcement Learning in Autonomous Vehicles</w:t>
      </w:r>
    </w:p>
    <w:p w14:paraId="2B5CDED5" w14:textId="19DE023F" w:rsidR="006B0F53" w:rsidRDefault="006B0F53" w:rsidP="006B0F53">
      <w:pPr>
        <w:jc w:val="both"/>
        <w:rPr>
          <w:rFonts w:ascii="Courier New" w:eastAsia="Times New Roman" w:hAnsi="Courier New" w:cs="Courier New"/>
          <w:b/>
          <w:bCs/>
          <w:sz w:val="24"/>
          <w:szCs w:val="24"/>
        </w:rPr>
      </w:pPr>
      <w:r>
        <w:rPr>
          <w:rFonts w:ascii="Courier New" w:eastAsia="Times New Roman" w:hAnsi="Courier New" w:cs="Courier New"/>
          <w:b/>
          <w:bCs/>
          <w:sz w:val="24"/>
          <w:szCs w:val="24"/>
        </w:rPr>
        <w:t xml:space="preserve">3.1 </w:t>
      </w:r>
      <w:r w:rsidR="00571FC8" w:rsidRPr="00571FC8">
        <w:rPr>
          <w:rFonts w:ascii="Courier New" w:eastAsia="Times New Roman" w:hAnsi="Courier New" w:cs="Courier New"/>
          <w:b/>
          <w:bCs/>
          <w:sz w:val="24"/>
          <w:szCs w:val="24"/>
        </w:rPr>
        <w:t>RL Framework in AV Context</w:t>
      </w:r>
    </w:p>
    <w:p w14:paraId="258F1D79" w14:textId="4152D8B6" w:rsidR="00571FC8" w:rsidRDefault="00571FC8" w:rsidP="006B0F53">
      <w:pPr>
        <w:jc w:val="both"/>
        <w:rPr>
          <w:rFonts w:ascii="Courier New" w:eastAsia="Times New Roman" w:hAnsi="Courier New" w:cs="Courier New"/>
        </w:rPr>
      </w:pPr>
      <w:r w:rsidRPr="00571FC8">
        <w:rPr>
          <w:rFonts w:ascii="Courier New" w:eastAsia="Times New Roman" w:hAnsi="Courier New" w:cs="Courier New"/>
        </w:rPr>
        <w:t xml:space="preserve">Reinforcement Learning (RL) enables autonomous vehicles (AVs) to acquire driving patterns through trial-and-error experience with the environment. Instead of relying on predetermined rules, an RL-based AV improves decision-making based on maximizing long-term rewards such as staying in the lane, avoiding collision, or smooth driving. Here, the car serves as an agent that senses its environment, acts (i.e., steer, brake), and receives feedback in the form of rewards with </w:t>
      </w:r>
      <w:r>
        <w:rPr>
          <w:rFonts w:ascii="Courier New" w:eastAsia="Times New Roman" w:hAnsi="Courier New" w:cs="Courier New"/>
        </w:rPr>
        <w:t>continuous learning loop</w:t>
      </w:r>
      <w:r w:rsidRPr="00571FC8">
        <w:rPr>
          <w:rFonts w:ascii="Courier New" w:eastAsia="Times New Roman" w:hAnsi="Courier New" w:cs="Courier New"/>
        </w:rPr>
        <w:t>.</w:t>
      </w:r>
    </w:p>
    <w:p w14:paraId="61762256" w14:textId="6987030C" w:rsidR="00571FC8" w:rsidRPr="00571FC8" w:rsidRDefault="00571FC8" w:rsidP="006B0F53">
      <w:pPr>
        <w:jc w:val="both"/>
        <w:rPr>
          <w:rFonts w:ascii="Courier New" w:eastAsia="Times New Roman" w:hAnsi="Courier New" w:cs="Courier New"/>
          <w:b/>
          <w:bCs/>
        </w:rPr>
      </w:pPr>
      <w:r>
        <w:rPr>
          <w:rFonts w:ascii="Courier New" w:eastAsia="Times New Roman" w:hAnsi="Courier New" w:cs="Courier New"/>
          <w:b/>
          <w:bCs/>
        </w:rPr>
        <w:t>C</w:t>
      </w:r>
      <w:r w:rsidRPr="00571FC8">
        <w:rPr>
          <w:rFonts w:ascii="Courier New" w:eastAsia="Times New Roman" w:hAnsi="Courier New" w:cs="Courier New"/>
          <w:b/>
          <w:bCs/>
        </w:rPr>
        <w:t>ommon RL Frameworks Used in AVs</w:t>
      </w:r>
    </w:p>
    <w:tbl>
      <w:tblPr>
        <w:tblStyle w:val="PlainTable3"/>
        <w:tblW w:w="9484" w:type="dxa"/>
        <w:tblLook w:val="04A0" w:firstRow="1" w:lastRow="0" w:firstColumn="1" w:lastColumn="0" w:noHBand="0" w:noVBand="1"/>
      </w:tblPr>
      <w:tblGrid>
        <w:gridCol w:w="1963"/>
        <w:gridCol w:w="7521"/>
      </w:tblGrid>
      <w:tr w:rsidR="00571FC8" w:rsidRPr="00571FC8" w14:paraId="177E73FB" w14:textId="77777777" w:rsidTr="00571FC8">
        <w:trPr>
          <w:cnfStyle w:val="100000000000" w:firstRow="1" w:lastRow="0" w:firstColumn="0" w:lastColumn="0" w:oddVBand="0" w:evenVBand="0" w:oddHBand="0" w:evenHBand="0" w:firstRowFirstColumn="0" w:firstRowLastColumn="0" w:lastRowFirstColumn="0" w:lastRowLastColumn="0"/>
          <w:trHeight w:val="373"/>
        </w:trPr>
        <w:tc>
          <w:tcPr>
            <w:cnfStyle w:val="001000000100" w:firstRow="0" w:lastRow="0" w:firstColumn="1" w:lastColumn="0" w:oddVBand="0" w:evenVBand="0" w:oddHBand="0" w:evenHBand="0" w:firstRowFirstColumn="1" w:firstRowLastColumn="0" w:lastRowFirstColumn="0" w:lastRowLastColumn="0"/>
            <w:tcW w:w="0" w:type="auto"/>
            <w:hideMark/>
          </w:tcPr>
          <w:p w14:paraId="316ED057" w14:textId="77777777" w:rsidR="00571FC8" w:rsidRPr="00571FC8" w:rsidRDefault="00571FC8" w:rsidP="00571FC8">
            <w:pPr>
              <w:jc w:val="both"/>
              <w:rPr>
                <w:rFonts w:ascii="Courier New" w:eastAsia="Times New Roman" w:hAnsi="Courier New" w:cs="Courier New"/>
              </w:rPr>
            </w:pPr>
            <w:r w:rsidRPr="00571FC8">
              <w:rPr>
                <w:rFonts w:ascii="Courier New" w:eastAsia="Times New Roman" w:hAnsi="Courier New" w:cs="Courier New"/>
              </w:rPr>
              <w:t>Framework</w:t>
            </w:r>
          </w:p>
        </w:tc>
        <w:tc>
          <w:tcPr>
            <w:tcW w:w="0" w:type="auto"/>
            <w:hideMark/>
          </w:tcPr>
          <w:p w14:paraId="033B5D7F" w14:textId="77777777" w:rsidR="00571FC8" w:rsidRPr="00571FC8" w:rsidRDefault="00571FC8" w:rsidP="00571FC8">
            <w:pPr>
              <w:jc w:val="both"/>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rPr>
            </w:pPr>
            <w:r w:rsidRPr="00571FC8">
              <w:rPr>
                <w:rFonts w:ascii="Courier New" w:eastAsia="Times New Roman" w:hAnsi="Courier New" w:cs="Courier New"/>
              </w:rPr>
              <w:t>Description</w:t>
            </w:r>
          </w:p>
        </w:tc>
      </w:tr>
      <w:tr w:rsidR="00571FC8" w:rsidRPr="00571FC8" w14:paraId="73EC65F2" w14:textId="77777777" w:rsidTr="00571FC8">
        <w:trPr>
          <w:cnfStyle w:val="000000100000" w:firstRow="0" w:lastRow="0" w:firstColumn="0" w:lastColumn="0" w:oddVBand="0" w:evenVBand="0" w:oddHBand="1" w:evenHBand="0" w:firstRowFirstColumn="0" w:firstRowLastColumn="0" w:lastRowFirstColumn="0" w:lastRowLastColumn="0"/>
          <w:trHeight w:val="1142"/>
        </w:trPr>
        <w:tc>
          <w:tcPr>
            <w:cnfStyle w:val="001000000000" w:firstRow="0" w:lastRow="0" w:firstColumn="1" w:lastColumn="0" w:oddVBand="0" w:evenVBand="0" w:oddHBand="0" w:evenHBand="0" w:firstRowFirstColumn="0" w:firstRowLastColumn="0" w:lastRowFirstColumn="0" w:lastRowLastColumn="0"/>
            <w:tcW w:w="0" w:type="auto"/>
            <w:hideMark/>
          </w:tcPr>
          <w:p w14:paraId="6934296B" w14:textId="77777777" w:rsidR="00571FC8" w:rsidRPr="00571FC8" w:rsidRDefault="00571FC8" w:rsidP="00571FC8">
            <w:pPr>
              <w:jc w:val="both"/>
              <w:rPr>
                <w:rFonts w:ascii="Courier New" w:eastAsia="Times New Roman" w:hAnsi="Courier New" w:cs="Courier New"/>
              </w:rPr>
            </w:pPr>
            <w:r w:rsidRPr="00571FC8">
              <w:rPr>
                <w:rFonts w:ascii="Courier New" w:eastAsia="Times New Roman" w:hAnsi="Courier New" w:cs="Courier New"/>
              </w:rPr>
              <w:t>Model-Free RL</w:t>
            </w:r>
          </w:p>
        </w:tc>
        <w:tc>
          <w:tcPr>
            <w:tcW w:w="0" w:type="auto"/>
            <w:hideMark/>
          </w:tcPr>
          <w:p w14:paraId="1125D86C" w14:textId="77777777" w:rsidR="00571FC8" w:rsidRPr="00571FC8" w:rsidRDefault="00571FC8" w:rsidP="00571FC8">
            <w:pPr>
              <w:jc w:val="both"/>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rPr>
            </w:pPr>
            <w:r w:rsidRPr="00571FC8">
              <w:rPr>
                <w:rFonts w:ascii="Courier New" w:eastAsia="Times New Roman" w:hAnsi="Courier New" w:cs="Courier New"/>
              </w:rPr>
              <w:t>Learns optimal actions directly from experience without modeling the environment (e.g., DDPG, PPO, SAC).</w:t>
            </w:r>
          </w:p>
        </w:tc>
      </w:tr>
      <w:tr w:rsidR="00571FC8" w:rsidRPr="00571FC8" w14:paraId="7B622F91" w14:textId="77777777" w:rsidTr="00571FC8">
        <w:trPr>
          <w:trHeight w:val="1131"/>
        </w:trPr>
        <w:tc>
          <w:tcPr>
            <w:cnfStyle w:val="001000000000" w:firstRow="0" w:lastRow="0" w:firstColumn="1" w:lastColumn="0" w:oddVBand="0" w:evenVBand="0" w:oddHBand="0" w:evenHBand="0" w:firstRowFirstColumn="0" w:firstRowLastColumn="0" w:lastRowFirstColumn="0" w:lastRowLastColumn="0"/>
            <w:tcW w:w="0" w:type="auto"/>
            <w:hideMark/>
          </w:tcPr>
          <w:p w14:paraId="4F0FF664" w14:textId="77777777" w:rsidR="00571FC8" w:rsidRPr="00571FC8" w:rsidRDefault="00571FC8" w:rsidP="00571FC8">
            <w:pPr>
              <w:jc w:val="both"/>
              <w:rPr>
                <w:rFonts w:ascii="Courier New" w:eastAsia="Times New Roman" w:hAnsi="Courier New" w:cs="Courier New"/>
              </w:rPr>
            </w:pPr>
            <w:r w:rsidRPr="00571FC8">
              <w:rPr>
                <w:rFonts w:ascii="Courier New" w:eastAsia="Times New Roman" w:hAnsi="Courier New" w:cs="Courier New"/>
              </w:rPr>
              <w:t>Model-Based RL</w:t>
            </w:r>
          </w:p>
        </w:tc>
        <w:tc>
          <w:tcPr>
            <w:tcW w:w="0" w:type="auto"/>
            <w:hideMark/>
          </w:tcPr>
          <w:p w14:paraId="326C2F5F" w14:textId="77777777" w:rsidR="00571FC8" w:rsidRPr="00571FC8" w:rsidRDefault="00571FC8" w:rsidP="00571FC8">
            <w:pPr>
              <w:jc w:val="both"/>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rPr>
            </w:pPr>
            <w:r w:rsidRPr="00571FC8">
              <w:rPr>
                <w:rFonts w:ascii="Courier New" w:eastAsia="Times New Roman" w:hAnsi="Courier New" w:cs="Courier New"/>
              </w:rPr>
              <w:t>Builds a predictive model of the environment to plan future actions efficiently, often requiring fewer samples.</w:t>
            </w:r>
          </w:p>
        </w:tc>
      </w:tr>
      <w:tr w:rsidR="00571FC8" w:rsidRPr="00571FC8" w14:paraId="4E553B0F" w14:textId="77777777" w:rsidTr="00571FC8">
        <w:trPr>
          <w:cnfStyle w:val="000000100000" w:firstRow="0" w:lastRow="0" w:firstColumn="0" w:lastColumn="0" w:oddVBand="0" w:evenVBand="0" w:oddHBand="1" w:evenHBand="0" w:firstRowFirstColumn="0" w:firstRowLastColumn="0" w:lastRowFirstColumn="0" w:lastRowLastColumn="0"/>
          <w:trHeight w:val="747"/>
        </w:trPr>
        <w:tc>
          <w:tcPr>
            <w:cnfStyle w:val="001000000000" w:firstRow="0" w:lastRow="0" w:firstColumn="1" w:lastColumn="0" w:oddVBand="0" w:evenVBand="0" w:oddHBand="0" w:evenHBand="0" w:firstRowFirstColumn="0" w:firstRowLastColumn="0" w:lastRowFirstColumn="0" w:lastRowLastColumn="0"/>
            <w:tcW w:w="0" w:type="auto"/>
            <w:hideMark/>
          </w:tcPr>
          <w:p w14:paraId="00C7C8A3" w14:textId="77777777" w:rsidR="00571FC8" w:rsidRPr="00571FC8" w:rsidRDefault="00571FC8" w:rsidP="00571FC8">
            <w:pPr>
              <w:jc w:val="both"/>
              <w:rPr>
                <w:rFonts w:ascii="Courier New" w:eastAsia="Times New Roman" w:hAnsi="Courier New" w:cs="Courier New"/>
              </w:rPr>
            </w:pPr>
            <w:r w:rsidRPr="00571FC8">
              <w:rPr>
                <w:rFonts w:ascii="Courier New" w:eastAsia="Times New Roman" w:hAnsi="Courier New" w:cs="Courier New"/>
              </w:rPr>
              <w:t>Offline RL</w:t>
            </w:r>
          </w:p>
        </w:tc>
        <w:tc>
          <w:tcPr>
            <w:tcW w:w="0" w:type="auto"/>
            <w:hideMark/>
          </w:tcPr>
          <w:p w14:paraId="0B68CB8B" w14:textId="77777777" w:rsidR="00571FC8" w:rsidRPr="00571FC8" w:rsidRDefault="00571FC8" w:rsidP="00571FC8">
            <w:pPr>
              <w:jc w:val="both"/>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rPr>
            </w:pPr>
            <w:r w:rsidRPr="00571FC8">
              <w:rPr>
                <w:rFonts w:ascii="Courier New" w:eastAsia="Times New Roman" w:hAnsi="Courier New" w:cs="Courier New"/>
              </w:rPr>
              <w:t>Learns from large, pre-recorded driving datasets, avoiding risky exploration during training.</w:t>
            </w:r>
          </w:p>
        </w:tc>
      </w:tr>
      <w:tr w:rsidR="00571FC8" w:rsidRPr="00571FC8" w14:paraId="3B594460" w14:textId="77777777" w:rsidTr="00571FC8">
        <w:trPr>
          <w:trHeight w:val="1142"/>
        </w:trPr>
        <w:tc>
          <w:tcPr>
            <w:cnfStyle w:val="001000000000" w:firstRow="0" w:lastRow="0" w:firstColumn="1" w:lastColumn="0" w:oddVBand="0" w:evenVBand="0" w:oddHBand="0" w:evenHBand="0" w:firstRowFirstColumn="0" w:firstRowLastColumn="0" w:lastRowFirstColumn="0" w:lastRowLastColumn="0"/>
            <w:tcW w:w="0" w:type="auto"/>
            <w:hideMark/>
          </w:tcPr>
          <w:p w14:paraId="36C79032" w14:textId="77777777" w:rsidR="00571FC8" w:rsidRPr="00571FC8" w:rsidRDefault="00571FC8" w:rsidP="00571FC8">
            <w:pPr>
              <w:jc w:val="both"/>
              <w:rPr>
                <w:rFonts w:ascii="Courier New" w:eastAsia="Times New Roman" w:hAnsi="Courier New" w:cs="Courier New"/>
              </w:rPr>
            </w:pPr>
            <w:r w:rsidRPr="00571FC8">
              <w:rPr>
                <w:rFonts w:ascii="Courier New" w:eastAsia="Times New Roman" w:hAnsi="Courier New" w:cs="Courier New"/>
              </w:rPr>
              <w:t>Hierarchical RL</w:t>
            </w:r>
          </w:p>
        </w:tc>
        <w:tc>
          <w:tcPr>
            <w:tcW w:w="0" w:type="auto"/>
            <w:hideMark/>
          </w:tcPr>
          <w:p w14:paraId="20F392F3" w14:textId="77777777" w:rsidR="00571FC8" w:rsidRPr="00571FC8" w:rsidRDefault="00571FC8" w:rsidP="00571FC8">
            <w:pPr>
              <w:jc w:val="both"/>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rPr>
            </w:pPr>
            <w:r w:rsidRPr="00571FC8">
              <w:rPr>
                <w:rFonts w:ascii="Courier New" w:eastAsia="Times New Roman" w:hAnsi="Courier New" w:cs="Courier New"/>
              </w:rPr>
              <w:t>Breaks tasks into sub-policies or skills (e.g., merge, stop, turn), improving interpretability and modularity.</w:t>
            </w:r>
          </w:p>
        </w:tc>
      </w:tr>
      <w:tr w:rsidR="00571FC8" w:rsidRPr="00571FC8" w14:paraId="61EC77D3" w14:textId="77777777" w:rsidTr="00571FC8">
        <w:trPr>
          <w:cnfStyle w:val="000000100000" w:firstRow="0" w:lastRow="0" w:firstColumn="0" w:lastColumn="0" w:oddVBand="0" w:evenVBand="0" w:oddHBand="1" w:evenHBand="0" w:firstRowFirstColumn="0" w:firstRowLastColumn="0" w:lastRowFirstColumn="0" w:lastRowLastColumn="0"/>
          <w:trHeight w:val="1131"/>
        </w:trPr>
        <w:tc>
          <w:tcPr>
            <w:cnfStyle w:val="001000000000" w:firstRow="0" w:lastRow="0" w:firstColumn="1" w:lastColumn="0" w:oddVBand="0" w:evenVBand="0" w:oddHBand="0" w:evenHBand="0" w:firstRowFirstColumn="0" w:firstRowLastColumn="0" w:lastRowFirstColumn="0" w:lastRowLastColumn="0"/>
            <w:tcW w:w="0" w:type="auto"/>
            <w:hideMark/>
          </w:tcPr>
          <w:p w14:paraId="6AA0F761" w14:textId="77777777" w:rsidR="00571FC8" w:rsidRPr="00571FC8" w:rsidRDefault="00571FC8" w:rsidP="00571FC8">
            <w:pPr>
              <w:jc w:val="both"/>
              <w:rPr>
                <w:rFonts w:ascii="Courier New" w:eastAsia="Times New Roman" w:hAnsi="Courier New" w:cs="Courier New"/>
              </w:rPr>
            </w:pPr>
            <w:r w:rsidRPr="00571FC8">
              <w:rPr>
                <w:rFonts w:ascii="Courier New" w:eastAsia="Times New Roman" w:hAnsi="Courier New" w:cs="Courier New"/>
              </w:rPr>
              <w:t>Multi-Agent RL</w:t>
            </w:r>
          </w:p>
        </w:tc>
        <w:tc>
          <w:tcPr>
            <w:tcW w:w="0" w:type="auto"/>
            <w:hideMark/>
          </w:tcPr>
          <w:p w14:paraId="3C3F42A5" w14:textId="77777777" w:rsidR="00571FC8" w:rsidRPr="00571FC8" w:rsidRDefault="00571FC8" w:rsidP="00571FC8">
            <w:pPr>
              <w:jc w:val="both"/>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rPr>
            </w:pPr>
            <w:proofErr w:type="gramStart"/>
            <w:r w:rsidRPr="00571FC8">
              <w:rPr>
                <w:rFonts w:ascii="Courier New" w:eastAsia="Times New Roman" w:hAnsi="Courier New" w:cs="Courier New"/>
              </w:rPr>
              <w:t>Models</w:t>
            </w:r>
            <w:proofErr w:type="gramEnd"/>
            <w:r w:rsidRPr="00571FC8">
              <w:rPr>
                <w:rFonts w:ascii="Courier New" w:eastAsia="Times New Roman" w:hAnsi="Courier New" w:cs="Courier New"/>
              </w:rPr>
              <w:t xml:space="preserve"> interactions between multiple road users (other AVs, human drivers), crucial for realistic urban traffic.</w:t>
            </w:r>
          </w:p>
        </w:tc>
      </w:tr>
    </w:tbl>
    <w:p w14:paraId="0B58BE51" w14:textId="1DE27B53" w:rsidR="00402113" w:rsidRDefault="00E07C06" w:rsidP="00402113">
      <w:pPr>
        <w:jc w:val="both"/>
        <w:rPr>
          <w:rFonts w:ascii="Courier New" w:eastAsia="Times New Roman" w:hAnsi="Courier New" w:cs="Courier New"/>
        </w:rPr>
      </w:pPr>
      <w:r>
        <w:rPr>
          <w:rFonts w:ascii="Courier New" w:eastAsia="Times New Roman" w:hAnsi="Courier New" w:cs="Courier New"/>
        </w:rPr>
        <w:t>(3.1.1)</w:t>
      </w:r>
    </w:p>
    <w:p w14:paraId="5384C153" w14:textId="26F97E85" w:rsidR="00402113" w:rsidRPr="00402113" w:rsidRDefault="00402113" w:rsidP="00402113">
      <w:pPr>
        <w:jc w:val="both"/>
        <w:rPr>
          <w:rFonts w:ascii="Courier New" w:eastAsia="Times New Roman" w:hAnsi="Courier New" w:cs="Courier New"/>
          <w:b/>
          <w:bCs/>
          <w:sz w:val="24"/>
          <w:szCs w:val="24"/>
        </w:rPr>
      </w:pPr>
      <w:r w:rsidRPr="00402113">
        <w:rPr>
          <w:rFonts w:ascii="Courier New" w:eastAsia="Times New Roman" w:hAnsi="Courier New" w:cs="Courier New"/>
          <w:b/>
          <w:bCs/>
          <w:sz w:val="24"/>
          <w:szCs w:val="24"/>
        </w:rPr>
        <w:t>3.2 Sensor Fusion (Camera, LiDAR, Radar)</w:t>
      </w:r>
    </w:p>
    <w:p w14:paraId="525996AD" w14:textId="51F64117" w:rsidR="00402113" w:rsidRPr="00402113" w:rsidRDefault="00402113" w:rsidP="00402113">
      <w:pPr>
        <w:jc w:val="both"/>
        <w:rPr>
          <w:rFonts w:ascii="Courier New" w:eastAsia="Times New Roman" w:hAnsi="Courier New" w:cs="Courier New"/>
        </w:rPr>
      </w:pPr>
      <w:r w:rsidRPr="00402113">
        <w:rPr>
          <w:rFonts w:ascii="Courier New" w:eastAsia="Times New Roman" w:hAnsi="Courier New" w:cs="Courier New"/>
        </w:rPr>
        <w:t xml:space="preserve">Autonomous vehicles rely on a fusion of sensor data to perceive and understand their surroundings. Cameras provide rich visual information for object classification and lane detection, with LiDAR providing precise 3D representations of space through </w:t>
      </w:r>
      <w:r w:rsidRPr="00402113">
        <w:rPr>
          <w:rFonts w:ascii="Courier New" w:eastAsia="Times New Roman" w:hAnsi="Courier New" w:cs="Courier New"/>
        </w:rPr>
        <w:lastRenderedPageBreak/>
        <w:t>measuring distance via laser pulses. Radar enhances low-visibility resilience by detecting object velocity and position, being especially useful in adverse weather. For RL, a coordinated state representation of these heterogeneous sensor streams is required for well-informed decision-making to enable the agent to learn context-aware driving policies.</w:t>
      </w:r>
    </w:p>
    <w:p w14:paraId="03029050" w14:textId="14670962" w:rsidR="00402113" w:rsidRPr="00402113" w:rsidRDefault="00402113" w:rsidP="00402113">
      <w:pPr>
        <w:jc w:val="both"/>
        <w:rPr>
          <w:rFonts w:ascii="Courier New" w:eastAsia="Times New Roman" w:hAnsi="Courier New" w:cs="Courier New"/>
          <w:b/>
          <w:bCs/>
          <w:sz w:val="24"/>
          <w:szCs w:val="24"/>
        </w:rPr>
      </w:pPr>
      <w:r w:rsidRPr="00402113">
        <w:rPr>
          <w:rFonts w:ascii="Courier New" w:eastAsia="Times New Roman" w:hAnsi="Courier New" w:cs="Courier New"/>
          <w:b/>
          <w:bCs/>
          <w:sz w:val="24"/>
          <w:szCs w:val="24"/>
        </w:rPr>
        <w:t>3.4 Tools and Platforms (CARLA, SUMO, etc.)</w:t>
      </w:r>
    </w:p>
    <w:p w14:paraId="586AADF7" w14:textId="7F46278C" w:rsidR="00402113" w:rsidRDefault="00402113" w:rsidP="00402113">
      <w:pPr>
        <w:jc w:val="both"/>
        <w:rPr>
          <w:rFonts w:ascii="Courier New" w:eastAsia="Times New Roman" w:hAnsi="Courier New" w:cs="Courier New"/>
        </w:rPr>
      </w:pPr>
      <w:r w:rsidRPr="00402113">
        <w:rPr>
          <w:rFonts w:ascii="Courier New" w:eastAsia="Times New Roman" w:hAnsi="Courier New" w:cs="Courier New"/>
        </w:rPr>
        <w:t xml:space="preserve">There are several platforms that have become </w:t>
      </w:r>
      <w:proofErr w:type="gramStart"/>
      <w:r w:rsidRPr="00402113">
        <w:rPr>
          <w:rFonts w:ascii="Courier New" w:eastAsia="Times New Roman" w:hAnsi="Courier New" w:cs="Courier New"/>
        </w:rPr>
        <w:t>the standard</w:t>
      </w:r>
      <w:proofErr w:type="gramEnd"/>
      <w:r w:rsidRPr="00402113">
        <w:rPr>
          <w:rFonts w:ascii="Courier New" w:eastAsia="Times New Roman" w:hAnsi="Courier New" w:cs="Courier New"/>
        </w:rPr>
        <w:t xml:space="preserve"> in AV research and RL development. CARLA is an urban driving simulator with sensor emulation and scenario design built-in, designed for training perception and control policies. SUMO (Simulation of Urban </w:t>
      </w:r>
      <w:proofErr w:type="spellStart"/>
      <w:r w:rsidRPr="00402113">
        <w:rPr>
          <w:rFonts w:ascii="Courier New" w:eastAsia="Times New Roman" w:hAnsi="Courier New" w:cs="Courier New"/>
        </w:rPr>
        <w:t>MObility</w:t>
      </w:r>
      <w:proofErr w:type="spellEnd"/>
      <w:r w:rsidRPr="00402113">
        <w:rPr>
          <w:rFonts w:ascii="Courier New" w:eastAsia="Times New Roman" w:hAnsi="Courier New" w:cs="Courier New"/>
        </w:rPr>
        <w:t xml:space="preserve">) is a software application for simulating large-scale multi-agent traffic behavior. Others like LGSVL and </w:t>
      </w:r>
      <w:proofErr w:type="spellStart"/>
      <w:r w:rsidRPr="00402113">
        <w:rPr>
          <w:rFonts w:ascii="Courier New" w:eastAsia="Times New Roman" w:hAnsi="Courier New" w:cs="Courier New"/>
        </w:rPr>
        <w:t>AirSim</w:t>
      </w:r>
      <w:proofErr w:type="spellEnd"/>
      <w:r w:rsidRPr="00402113">
        <w:rPr>
          <w:rFonts w:ascii="Courier New" w:eastAsia="Times New Roman" w:hAnsi="Courier New" w:cs="Courier New"/>
        </w:rPr>
        <w:t xml:space="preserve"> support integration with real</w:t>
      </w:r>
      <w:r>
        <w:rPr>
          <w:rFonts w:ascii="Courier New" w:eastAsia="Times New Roman" w:hAnsi="Courier New" w:cs="Courier New"/>
        </w:rPr>
        <w:t>-world</w:t>
      </w:r>
      <w:r w:rsidRPr="00402113">
        <w:rPr>
          <w:rFonts w:ascii="Courier New" w:eastAsia="Times New Roman" w:hAnsi="Courier New" w:cs="Courier New"/>
        </w:rPr>
        <w:t xml:space="preserve"> maps and hardware-in-the-loop testing. Such platforms are critical infrastructure for safely prototyping, testing, and validating reinforcement learning algorithms under controlled but realistic conditions.</w:t>
      </w:r>
    </w:p>
    <w:p w14:paraId="520AB6D5" w14:textId="504E2E5B" w:rsidR="00402113" w:rsidRPr="00402113" w:rsidRDefault="00402113" w:rsidP="00402113">
      <w:pPr>
        <w:pStyle w:val="ListParagraph"/>
        <w:numPr>
          <w:ilvl w:val="0"/>
          <w:numId w:val="17"/>
        </w:numPr>
        <w:jc w:val="both"/>
        <w:rPr>
          <w:rFonts w:ascii="Courier New" w:eastAsia="Times New Roman" w:hAnsi="Courier New" w:cs="Courier New"/>
          <w:b/>
          <w:bCs/>
          <w:sz w:val="28"/>
          <w:szCs w:val="28"/>
        </w:rPr>
      </w:pPr>
      <w:r w:rsidRPr="00402113">
        <w:rPr>
          <w:rFonts w:ascii="Courier New" w:eastAsia="Times New Roman" w:hAnsi="Courier New" w:cs="Courier New"/>
          <w:b/>
          <w:bCs/>
          <w:sz w:val="28"/>
          <w:szCs w:val="28"/>
        </w:rPr>
        <w:t>Real-Time Decision-Making in Urban Traffic</w:t>
      </w:r>
    </w:p>
    <w:p w14:paraId="554B998A" w14:textId="3D90F3DC" w:rsidR="00402113" w:rsidRDefault="00402113" w:rsidP="00402113">
      <w:pPr>
        <w:jc w:val="both"/>
        <w:rPr>
          <w:rFonts w:ascii="Courier New" w:eastAsia="Times New Roman" w:hAnsi="Courier New" w:cs="Courier New"/>
          <w:b/>
          <w:bCs/>
          <w:sz w:val="24"/>
          <w:szCs w:val="24"/>
        </w:rPr>
      </w:pPr>
      <w:r w:rsidRPr="00402113">
        <w:rPr>
          <w:rFonts w:ascii="Courier New" w:eastAsia="Times New Roman" w:hAnsi="Courier New" w:cs="Courier New"/>
          <w:b/>
          <w:bCs/>
          <w:sz w:val="24"/>
          <w:szCs w:val="24"/>
        </w:rPr>
        <w:t>4.1 Real-Time Challenges in Urban Driving Environments</w:t>
      </w:r>
    </w:p>
    <w:p w14:paraId="5FF4D34D" w14:textId="77777777" w:rsidR="00C777D4" w:rsidRPr="00C777D4" w:rsidRDefault="00C777D4" w:rsidP="00C777D4">
      <w:pPr>
        <w:spacing w:after="0"/>
        <w:jc w:val="both"/>
        <w:rPr>
          <w:rFonts w:ascii="Courier New" w:eastAsia="Times New Roman" w:hAnsi="Courier New" w:cs="Courier New"/>
        </w:rPr>
      </w:pPr>
      <w:r w:rsidRPr="00C777D4">
        <w:rPr>
          <w:rFonts w:ascii="Courier New" w:eastAsia="Times New Roman" w:hAnsi="Courier New" w:cs="Courier New"/>
        </w:rPr>
        <w:t>Urban traffic environments pose some of the most difficult decision-making issues for AVs since they are inherently messy and nondeterministic. Urban settings typically include high-density, multi-agent interactions, multiple intersections, unprompted pedestrian crossing, and intermittent obstacles like parked vehicles or delivery vehicles. Waymo's 2021 safety report on autonomous urban testing quoted that over 75% of disengagements were a result of inconsiderate human action, e.g., prohibited turns or aggressive merging.</w:t>
      </w:r>
    </w:p>
    <w:p w14:paraId="4E5B2A35" w14:textId="77777777" w:rsidR="00C777D4" w:rsidRPr="00C777D4" w:rsidRDefault="00C777D4" w:rsidP="00C777D4">
      <w:pPr>
        <w:spacing w:after="0"/>
        <w:jc w:val="both"/>
        <w:rPr>
          <w:rFonts w:ascii="Courier New" w:eastAsia="Times New Roman" w:hAnsi="Courier New" w:cs="Courier New"/>
        </w:rPr>
      </w:pPr>
    </w:p>
    <w:p w14:paraId="1A6F090D" w14:textId="06DF701D" w:rsidR="00C777D4" w:rsidRPr="00C777D4" w:rsidRDefault="00C777D4" w:rsidP="00C777D4">
      <w:pPr>
        <w:spacing w:after="0"/>
        <w:jc w:val="both"/>
        <w:rPr>
          <w:rFonts w:ascii="Courier New" w:eastAsia="Times New Roman" w:hAnsi="Courier New" w:cs="Courier New"/>
        </w:rPr>
      </w:pPr>
      <w:r w:rsidRPr="00C777D4">
        <w:rPr>
          <w:rFonts w:ascii="Courier New" w:eastAsia="Times New Roman" w:hAnsi="Courier New" w:cs="Courier New"/>
        </w:rPr>
        <w:t xml:space="preserve">City driving demands split-second interpretation of rapidly changing surroundings. For example, Chen et al. (2021) used an attention-based RL model on city intersection simulations and showed that, without correct anticipation of other drivers, </w:t>
      </w:r>
      <w:r w:rsidRPr="00C777D4">
        <w:rPr>
          <w:rFonts w:ascii="Courier New" w:eastAsia="Times New Roman" w:hAnsi="Courier New" w:cs="Courier New"/>
        </w:rPr>
        <w:lastRenderedPageBreak/>
        <w:t xml:space="preserve">collision rates went up by 23%. Their model, which used attention mechanisms to weigh nearby vehicles' influence, reduced collision risk </w:t>
      </w:r>
      <w:proofErr w:type="gramStart"/>
      <w:r w:rsidRPr="00C777D4">
        <w:rPr>
          <w:rFonts w:ascii="Courier New" w:eastAsia="Times New Roman" w:hAnsi="Courier New" w:cs="Courier New"/>
        </w:rPr>
        <w:t>significantly—demonstrating</w:t>
      </w:r>
      <w:proofErr w:type="gramEnd"/>
      <w:r w:rsidRPr="00C777D4">
        <w:rPr>
          <w:rFonts w:ascii="Courier New" w:eastAsia="Times New Roman" w:hAnsi="Courier New" w:cs="Courier New"/>
        </w:rPr>
        <w:t xml:space="preserve"> the importance of learning behavior prediction under uncertainty.</w:t>
      </w:r>
    </w:p>
    <w:p w14:paraId="30BAEA60" w14:textId="77777777" w:rsidR="00C777D4" w:rsidRPr="00C777D4" w:rsidRDefault="00C777D4" w:rsidP="00C777D4">
      <w:pPr>
        <w:spacing w:after="0"/>
        <w:jc w:val="both"/>
        <w:rPr>
          <w:rFonts w:ascii="Courier New" w:eastAsia="Times New Roman" w:hAnsi="Courier New" w:cs="Courier New"/>
        </w:rPr>
      </w:pPr>
    </w:p>
    <w:p w14:paraId="0DBE36A0" w14:textId="1ADD1DA2" w:rsidR="00C777D4" w:rsidRPr="00C777D4" w:rsidRDefault="00C777D4" w:rsidP="00C777D4">
      <w:pPr>
        <w:spacing w:after="0"/>
        <w:jc w:val="both"/>
        <w:rPr>
          <w:rFonts w:ascii="Courier New" w:eastAsia="Times New Roman" w:hAnsi="Courier New" w:cs="Courier New"/>
        </w:rPr>
      </w:pPr>
      <w:r w:rsidRPr="00C777D4">
        <w:rPr>
          <w:rFonts w:ascii="Courier New" w:eastAsia="Times New Roman" w:hAnsi="Courier New" w:cs="Courier New"/>
        </w:rPr>
        <w:t>Moreover, Kendall et al. (2019) showed in their end-to-end driving test that agents learned to follow lanes in hours but did not do well in urban scenarios like four-way stops or left turns without protection. These situations often require the AV to interpret human drivers’ intent, eye contact cues, or even implicit negotiation—capabilities difficult to hardcode and equally hard to learn in sparse feedback environments.</w:t>
      </w:r>
    </w:p>
    <w:p w14:paraId="5542521E" w14:textId="77777777" w:rsidR="00C777D4" w:rsidRPr="00C777D4" w:rsidRDefault="00C777D4" w:rsidP="00C777D4">
      <w:pPr>
        <w:spacing w:after="0"/>
        <w:jc w:val="both"/>
        <w:rPr>
          <w:rFonts w:ascii="Courier New" w:eastAsia="Times New Roman" w:hAnsi="Courier New" w:cs="Courier New"/>
        </w:rPr>
      </w:pPr>
    </w:p>
    <w:p w14:paraId="6C55395D" w14:textId="0BA4983F" w:rsidR="00C777D4" w:rsidRPr="00C777D4" w:rsidRDefault="00C777D4" w:rsidP="00C777D4">
      <w:pPr>
        <w:spacing w:after="0"/>
        <w:jc w:val="both"/>
        <w:rPr>
          <w:rFonts w:ascii="Courier New" w:eastAsia="Times New Roman" w:hAnsi="Courier New" w:cs="Courier New"/>
        </w:rPr>
      </w:pPr>
      <w:r w:rsidRPr="00C777D4">
        <w:rPr>
          <w:rFonts w:ascii="Courier New" w:eastAsia="Times New Roman" w:hAnsi="Courier New" w:cs="Courier New"/>
        </w:rPr>
        <w:t xml:space="preserve">From a computation point of view, RL-based real-time decision-making also faces the latency requirements. </w:t>
      </w:r>
      <w:proofErr w:type="spellStart"/>
      <w:r w:rsidRPr="00C777D4">
        <w:rPr>
          <w:rFonts w:ascii="Courier New" w:eastAsia="Times New Roman" w:hAnsi="Courier New" w:cs="Courier New"/>
        </w:rPr>
        <w:t>Alshiekh</w:t>
      </w:r>
      <w:proofErr w:type="spellEnd"/>
      <w:r w:rsidRPr="00C777D4">
        <w:rPr>
          <w:rFonts w:ascii="Courier New" w:eastAsia="Times New Roman" w:hAnsi="Courier New" w:cs="Courier New"/>
        </w:rPr>
        <w:t xml:space="preserve"> et al. (2018) emphasized that AV agents must provide reactions within 100–300 milliseconds to guarantee safety, whereas </w:t>
      </w:r>
      <w:r w:rsidRPr="00C777D4">
        <w:rPr>
          <w:rFonts w:ascii="Courier New" w:eastAsia="Times New Roman" w:hAnsi="Courier New" w:cs="Courier New"/>
        </w:rPr>
        <w:t>most</w:t>
      </w:r>
      <w:r w:rsidRPr="00C777D4">
        <w:rPr>
          <w:rFonts w:ascii="Courier New" w:eastAsia="Times New Roman" w:hAnsi="Courier New" w:cs="Courier New"/>
        </w:rPr>
        <w:t xml:space="preserve"> RL models (especially those using deep neural networks) may use more than this unless heavily optimized or run on specialized hardware.</w:t>
      </w:r>
    </w:p>
    <w:p w14:paraId="1C869747" w14:textId="77777777" w:rsidR="00C777D4" w:rsidRPr="00C777D4" w:rsidRDefault="00C777D4" w:rsidP="00C777D4">
      <w:pPr>
        <w:spacing w:after="0"/>
        <w:jc w:val="both"/>
        <w:rPr>
          <w:rFonts w:ascii="Courier New" w:eastAsia="Times New Roman" w:hAnsi="Courier New" w:cs="Courier New"/>
        </w:rPr>
      </w:pPr>
    </w:p>
    <w:p w14:paraId="1F4A0AF6" w14:textId="244DBD0E" w:rsidR="00402113" w:rsidRDefault="00C777D4" w:rsidP="00C777D4">
      <w:pPr>
        <w:jc w:val="both"/>
        <w:rPr>
          <w:rFonts w:ascii="Courier New" w:eastAsia="Times New Roman" w:hAnsi="Courier New" w:cs="Courier New"/>
        </w:rPr>
      </w:pPr>
      <w:r>
        <w:rPr>
          <w:rFonts w:ascii="Courier New" w:eastAsia="Times New Roman" w:hAnsi="Courier New" w:cs="Courier New"/>
        </w:rPr>
        <w:t>In summary</w:t>
      </w:r>
      <w:r w:rsidRPr="00C777D4">
        <w:rPr>
          <w:rFonts w:ascii="Courier New" w:eastAsia="Times New Roman" w:hAnsi="Courier New" w:cs="Courier New"/>
        </w:rPr>
        <w:t>, real-time decision-making in urban environments is as much a timing and behavioral challenge as it is a technical challenge. Reinforcement learning offers methods for adaptability and predictability but counts on successful sensor integration, low-latency inference, and behavior-aware policy learning to perform well in such environments.</w:t>
      </w:r>
    </w:p>
    <w:p w14:paraId="4A75BE87" w14:textId="5DB93755" w:rsidR="00C777D4" w:rsidRDefault="00C777D4" w:rsidP="00C777D4">
      <w:pPr>
        <w:jc w:val="both"/>
        <w:rPr>
          <w:rFonts w:ascii="Courier New" w:eastAsia="Times New Roman" w:hAnsi="Courier New" w:cs="Courier New"/>
          <w:b/>
          <w:bCs/>
          <w:sz w:val="24"/>
          <w:szCs w:val="24"/>
        </w:rPr>
      </w:pPr>
      <w:r w:rsidRPr="00C777D4">
        <w:rPr>
          <w:rFonts w:ascii="Courier New" w:eastAsia="Times New Roman" w:hAnsi="Courier New" w:cs="Courier New"/>
          <w:b/>
          <w:bCs/>
          <w:sz w:val="24"/>
          <w:szCs w:val="24"/>
        </w:rPr>
        <w:t xml:space="preserve">4.2 </w:t>
      </w:r>
      <w:r w:rsidRPr="00C777D4">
        <w:rPr>
          <w:rFonts w:ascii="Courier New" w:eastAsia="Times New Roman" w:hAnsi="Courier New" w:cs="Courier New"/>
          <w:b/>
          <w:bCs/>
          <w:sz w:val="24"/>
          <w:szCs w:val="24"/>
        </w:rPr>
        <w:t>Safety and Efficiency Considerations</w:t>
      </w:r>
    </w:p>
    <w:p w14:paraId="1C6315A8" w14:textId="4D568A91" w:rsidR="00C777D4" w:rsidRDefault="0074282C" w:rsidP="00C777D4">
      <w:pPr>
        <w:jc w:val="both"/>
        <w:rPr>
          <w:rFonts w:ascii="Courier New" w:eastAsia="Times New Roman" w:hAnsi="Courier New" w:cs="Courier New"/>
        </w:rPr>
      </w:pPr>
      <w:r w:rsidRPr="0074282C">
        <w:rPr>
          <w:rFonts w:ascii="Courier New" w:eastAsia="Times New Roman" w:hAnsi="Courier New" w:cs="Courier New"/>
        </w:rPr>
        <w:t xml:space="preserve">Safety and efficiency are two conflicting objectives of autonomous driving that usually have difficulty with each other while making decisions in real-time. A safe Autonomous Vehicle (AV) minimizes crashes, conforms to traffic rules, and responds conservatively to ambiguity—but will thus introduce inefficiencies through caution, slow merging, or early braking. Reinforcement Learning (RL) finds a balance by optimizing reward functions that deter damaging action while promoting smooth, timely movement. Multi-objective </w:t>
      </w:r>
      <w:r w:rsidRPr="0074282C">
        <w:rPr>
          <w:rFonts w:ascii="Courier New" w:eastAsia="Times New Roman" w:hAnsi="Courier New" w:cs="Courier New"/>
        </w:rPr>
        <w:lastRenderedPageBreak/>
        <w:t xml:space="preserve">reward design plays a key role </w:t>
      </w:r>
      <w:proofErr w:type="gramStart"/>
      <w:r w:rsidRPr="0074282C">
        <w:rPr>
          <w:rFonts w:ascii="Courier New" w:eastAsia="Times New Roman" w:hAnsi="Courier New" w:cs="Courier New"/>
        </w:rPr>
        <w:t>here</w:t>
      </w:r>
      <w:r>
        <w:rPr>
          <w:rFonts w:ascii="Courier New" w:eastAsia="Times New Roman" w:hAnsi="Courier New" w:cs="Courier New"/>
        </w:rPr>
        <w:t>,</w:t>
      </w:r>
      <w:r w:rsidRPr="0074282C">
        <w:rPr>
          <w:rFonts w:ascii="Courier New" w:eastAsia="Times New Roman" w:hAnsi="Courier New" w:cs="Courier New"/>
        </w:rPr>
        <w:t>,</w:t>
      </w:r>
      <w:proofErr w:type="gramEnd"/>
      <w:r w:rsidRPr="0074282C">
        <w:rPr>
          <w:rFonts w:ascii="Courier New" w:eastAsia="Times New Roman" w:hAnsi="Courier New" w:cs="Courier New"/>
        </w:rPr>
        <w:t xml:space="preserve"> allowing agents to learn policies that are goal-oriented and risk-sensitive. Safe RL techniques, such as shield mechanisms, even more significantly enhance safety by stopping harmful actions without impairing the learning </w:t>
      </w:r>
      <w:r w:rsidR="006236AE" w:rsidRPr="0074282C">
        <w:rPr>
          <w:rFonts w:ascii="Courier New" w:eastAsia="Times New Roman" w:hAnsi="Courier New" w:cs="Courier New"/>
        </w:rPr>
        <w:t>process</w:t>
      </w:r>
      <w:r w:rsidRPr="0074282C">
        <w:rPr>
          <w:rFonts w:ascii="Courier New" w:eastAsia="Times New Roman" w:hAnsi="Courier New" w:cs="Courier New"/>
        </w:rPr>
        <w:t>. Simulation data have confirmed that such methods can reduce collision frequencies profoundly without detracting from near-optimal driving performance, demonstrating how safety and efficiency can coexist when addressed with appropriately designed RL methodologies.</w:t>
      </w:r>
    </w:p>
    <w:p w14:paraId="2EADFFEE" w14:textId="77777777" w:rsidR="006236AE" w:rsidRPr="006236AE" w:rsidRDefault="006236AE" w:rsidP="006236AE">
      <w:pPr>
        <w:spacing w:after="0"/>
        <w:jc w:val="both"/>
        <w:rPr>
          <w:rFonts w:ascii="Courier New" w:eastAsia="Times New Roman" w:hAnsi="Courier New" w:cs="Courier New"/>
          <w:b/>
          <w:bCs/>
        </w:rPr>
      </w:pPr>
      <w:r w:rsidRPr="006236AE">
        <w:rPr>
          <w:rFonts w:ascii="Courier New" w:eastAsia="Times New Roman" w:hAnsi="Courier New" w:cs="Courier New"/>
          <w:b/>
          <w:bCs/>
          <w:sz w:val="28"/>
          <w:szCs w:val="28"/>
        </w:rPr>
        <w:t>5. Comparative Analysis of RL Techniques</w:t>
      </w:r>
    </w:p>
    <w:p w14:paraId="2C9C2AB2" w14:textId="530B6B51" w:rsidR="006236AE" w:rsidRDefault="006236AE" w:rsidP="006236AE">
      <w:pPr>
        <w:jc w:val="both"/>
        <w:rPr>
          <w:rFonts w:ascii="Courier New" w:eastAsia="Times New Roman" w:hAnsi="Courier New" w:cs="Courier New"/>
          <w:b/>
          <w:bCs/>
          <w:sz w:val="24"/>
          <w:szCs w:val="24"/>
        </w:rPr>
      </w:pPr>
      <w:r w:rsidRPr="006236AE">
        <w:rPr>
          <w:rFonts w:ascii="Courier New" w:eastAsia="Times New Roman" w:hAnsi="Courier New" w:cs="Courier New"/>
          <w:b/>
          <w:bCs/>
          <w:sz w:val="24"/>
          <w:szCs w:val="24"/>
        </w:rPr>
        <w:t>5.1 Selected RL Algorithms</w:t>
      </w:r>
    </w:p>
    <w:p w14:paraId="4C34179C" w14:textId="77777777" w:rsidR="00DC085B" w:rsidRPr="00DC085B" w:rsidRDefault="00DC085B" w:rsidP="00DC085B">
      <w:pPr>
        <w:spacing w:after="0"/>
        <w:jc w:val="both"/>
        <w:rPr>
          <w:rFonts w:ascii="Courier New" w:eastAsia="Times New Roman" w:hAnsi="Courier New" w:cs="Courier New"/>
        </w:rPr>
      </w:pPr>
      <w:r w:rsidRPr="00DC085B">
        <w:rPr>
          <w:rFonts w:ascii="Courier New" w:eastAsia="Times New Roman" w:hAnsi="Courier New" w:cs="Courier New"/>
        </w:rPr>
        <w:t>Several reinforcement learning (RL) algorithms are realized in autonomous vehicle (AV) systems, with specific strengths that are suited to different driving tasks. The following are five well-known algorithms commonly used in AV decision and control problems, especially in urban scenarios:</w:t>
      </w:r>
    </w:p>
    <w:p w14:paraId="057AAC25" w14:textId="77777777" w:rsidR="00DC085B" w:rsidRPr="00DC085B" w:rsidRDefault="00DC085B" w:rsidP="00DC085B">
      <w:pPr>
        <w:spacing w:after="0"/>
        <w:jc w:val="both"/>
        <w:rPr>
          <w:rFonts w:ascii="Courier New" w:eastAsia="Times New Roman" w:hAnsi="Courier New" w:cs="Courier New"/>
        </w:rPr>
      </w:pPr>
    </w:p>
    <w:p w14:paraId="4E2AAD34" w14:textId="263ABAAF" w:rsidR="00DC085B" w:rsidRPr="00DC085B" w:rsidRDefault="00DC085B" w:rsidP="00DC085B">
      <w:pPr>
        <w:spacing w:after="0"/>
        <w:jc w:val="both"/>
        <w:rPr>
          <w:rFonts w:ascii="Courier New" w:eastAsia="Times New Roman" w:hAnsi="Courier New" w:cs="Courier New"/>
          <w:b/>
          <w:bCs/>
        </w:rPr>
      </w:pPr>
      <w:r>
        <w:rPr>
          <w:rFonts w:ascii="Courier New" w:eastAsia="Times New Roman" w:hAnsi="Courier New" w:cs="Courier New"/>
          <w:b/>
          <w:bCs/>
        </w:rPr>
        <w:t>5.1.</w:t>
      </w:r>
      <w:r w:rsidRPr="00DC085B">
        <w:rPr>
          <w:rFonts w:ascii="Courier New" w:eastAsia="Times New Roman" w:hAnsi="Courier New" w:cs="Courier New"/>
          <w:b/>
          <w:bCs/>
        </w:rPr>
        <w:t xml:space="preserve">1. Deep Q-Network (DQN) – </w:t>
      </w:r>
      <w:proofErr w:type="spellStart"/>
      <w:r w:rsidRPr="00DC085B">
        <w:rPr>
          <w:rFonts w:ascii="Courier New" w:eastAsia="Times New Roman" w:hAnsi="Courier New" w:cs="Courier New"/>
          <w:b/>
          <w:bCs/>
        </w:rPr>
        <w:t>Mnih</w:t>
      </w:r>
      <w:proofErr w:type="spellEnd"/>
      <w:r w:rsidRPr="00DC085B">
        <w:rPr>
          <w:rFonts w:ascii="Courier New" w:eastAsia="Times New Roman" w:hAnsi="Courier New" w:cs="Courier New"/>
          <w:b/>
          <w:bCs/>
        </w:rPr>
        <w:t xml:space="preserve"> et al., 2015</w:t>
      </w:r>
    </w:p>
    <w:p w14:paraId="79601C64" w14:textId="50E4392A" w:rsidR="00DC085B" w:rsidRPr="00DC085B" w:rsidRDefault="00DC085B" w:rsidP="00DC085B">
      <w:pPr>
        <w:spacing w:after="0"/>
        <w:jc w:val="both"/>
        <w:rPr>
          <w:rFonts w:ascii="Courier New" w:eastAsia="Times New Roman" w:hAnsi="Courier New" w:cs="Courier New"/>
        </w:rPr>
      </w:pPr>
      <w:r w:rsidRPr="00DC085B">
        <w:rPr>
          <w:rFonts w:ascii="Courier New" w:eastAsia="Times New Roman" w:hAnsi="Courier New" w:cs="Courier New"/>
        </w:rPr>
        <w:t xml:space="preserve">DQN is a model-free, value-based method that </w:t>
      </w:r>
      <w:proofErr w:type="gramStart"/>
      <w:r w:rsidRPr="00DC085B">
        <w:rPr>
          <w:rFonts w:ascii="Courier New" w:eastAsia="Times New Roman" w:hAnsi="Courier New" w:cs="Courier New"/>
        </w:rPr>
        <w:t>learns</w:t>
      </w:r>
      <w:proofErr w:type="gramEnd"/>
      <w:r w:rsidRPr="00DC085B">
        <w:rPr>
          <w:rFonts w:ascii="Courier New" w:eastAsia="Times New Roman" w:hAnsi="Courier New" w:cs="Courier New"/>
        </w:rPr>
        <w:t xml:space="preserve"> an approximation of the optimal action-value function </w:t>
      </w:r>
      <w:r w:rsidRPr="00DC085B">
        <w:rPr>
          <w:rFonts w:ascii="Courier New" w:eastAsia="Times New Roman" w:hAnsi="Courier New" w:cs="Courier New"/>
          <w:i/>
          <w:iCs/>
        </w:rPr>
        <w:t>Q(</w:t>
      </w:r>
      <w:proofErr w:type="spellStart"/>
      <w:proofErr w:type="gramStart"/>
      <w:r w:rsidRPr="00DC085B">
        <w:rPr>
          <w:rFonts w:ascii="Courier New" w:eastAsia="Times New Roman" w:hAnsi="Courier New" w:cs="Courier New"/>
          <w:i/>
          <w:iCs/>
        </w:rPr>
        <w:t>s,a</w:t>
      </w:r>
      <w:proofErr w:type="spellEnd"/>
      <w:proofErr w:type="gramEnd"/>
      <w:r w:rsidRPr="00DC085B">
        <w:rPr>
          <w:rFonts w:ascii="Courier New" w:eastAsia="Times New Roman" w:hAnsi="Courier New" w:cs="Courier New"/>
          <w:i/>
          <w:iCs/>
        </w:rPr>
        <w:t>)</w:t>
      </w:r>
      <w:r>
        <w:rPr>
          <w:rFonts w:ascii="Courier New" w:eastAsia="Times New Roman" w:hAnsi="Courier New" w:cs="Courier New"/>
        </w:rPr>
        <w:t xml:space="preserve"> </w:t>
      </w:r>
      <w:r w:rsidRPr="00DC085B">
        <w:rPr>
          <w:rFonts w:ascii="Courier New" w:eastAsia="Times New Roman" w:hAnsi="Courier New" w:cs="Courier New"/>
        </w:rPr>
        <w:t>using a deep neural network. It selects actions in discrete environments by taking the one with the maximum predicted Q-value. Experience replay is used to store past transitions and de-correlate during training. While originally tested on Atari games, it paved the way for RL in visual environments.</w:t>
      </w:r>
    </w:p>
    <w:p w14:paraId="772E2515" w14:textId="77777777" w:rsidR="00DC085B" w:rsidRPr="00DC085B" w:rsidRDefault="00DC085B" w:rsidP="00DC085B">
      <w:pPr>
        <w:spacing w:after="0"/>
        <w:jc w:val="both"/>
        <w:rPr>
          <w:rFonts w:ascii="Courier New" w:eastAsia="Times New Roman" w:hAnsi="Courier New" w:cs="Courier New"/>
        </w:rPr>
      </w:pPr>
      <w:r w:rsidRPr="00DC085B">
        <w:rPr>
          <w:rFonts w:ascii="Courier New" w:eastAsia="Times New Roman" w:hAnsi="Courier New" w:cs="Courier New"/>
        </w:rPr>
        <w:t>Limitation: DQN is designed for discrete action spaces, which makes it hard to directly use on continuous driving controls (e.g., smoothly steering or accelerating).</w:t>
      </w:r>
    </w:p>
    <w:p w14:paraId="4051811A" w14:textId="77777777" w:rsidR="00DC085B" w:rsidRPr="00DC085B" w:rsidRDefault="00DC085B" w:rsidP="00DC085B">
      <w:pPr>
        <w:spacing w:after="0"/>
        <w:jc w:val="both"/>
        <w:rPr>
          <w:rFonts w:ascii="Courier New" w:eastAsia="Times New Roman" w:hAnsi="Courier New" w:cs="Courier New"/>
        </w:rPr>
      </w:pPr>
    </w:p>
    <w:p w14:paraId="11D2A0A2" w14:textId="2F00E384" w:rsidR="00DC085B" w:rsidRPr="00DC085B" w:rsidRDefault="00DC085B" w:rsidP="00DC085B">
      <w:pPr>
        <w:spacing w:after="0"/>
        <w:jc w:val="both"/>
        <w:rPr>
          <w:rFonts w:ascii="Courier New" w:eastAsia="Times New Roman" w:hAnsi="Courier New" w:cs="Courier New"/>
          <w:b/>
          <w:bCs/>
        </w:rPr>
      </w:pPr>
      <w:r>
        <w:rPr>
          <w:rFonts w:ascii="Courier New" w:eastAsia="Times New Roman" w:hAnsi="Courier New" w:cs="Courier New"/>
          <w:b/>
          <w:bCs/>
        </w:rPr>
        <w:t>5.1.</w:t>
      </w:r>
      <w:r w:rsidRPr="00DC085B">
        <w:rPr>
          <w:rFonts w:ascii="Courier New" w:eastAsia="Times New Roman" w:hAnsi="Courier New" w:cs="Courier New"/>
          <w:b/>
          <w:bCs/>
        </w:rPr>
        <w:t>2. Deep Deterministic Policy Gradient (DDPG) – Lillicrap et al., 2016</w:t>
      </w:r>
    </w:p>
    <w:p w14:paraId="586926B0" w14:textId="30798341" w:rsidR="00DC085B" w:rsidRPr="00DC085B" w:rsidRDefault="00DC085B" w:rsidP="00DC085B">
      <w:pPr>
        <w:spacing w:after="0"/>
        <w:jc w:val="both"/>
        <w:rPr>
          <w:rFonts w:ascii="Courier New" w:eastAsia="Times New Roman" w:hAnsi="Courier New" w:cs="Courier New"/>
        </w:rPr>
      </w:pPr>
      <w:r w:rsidRPr="00DC085B">
        <w:rPr>
          <w:rFonts w:ascii="Courier New" w:eastAsia="Times New Roman" w:hAnsi="Courier New" w:cs="Courier New"/>
        </w:rPr>
        <w:t xml:space="preserve">DDPG is an actor-critic method for continuous action spaces, which is </w:t>
      </w:r>
      <w:r>
        <w:rPr>
          <w:rFonts w:ascii="Courier New" w:eastAsia="Times New Roman" w:hAnsi="Courier New" w:cs="Courier New"/>
        </w:rPr>
        <w:t>critical</w:t>
      </w:r>
      <w:r w:rsidRPr="00DC085B">
        <w:rPr>
          <w:rFonts w:ascii="Courier New" w:eastAsia="Times New Roman" w:hAnsi="Courier New" w:cs="Courier New"/>
        </w:rPr>
        <w:t xml:space="preserve"> for AVs. It uses two networks: an actor to propose actions and a critic to evaluate them using a Q-value estimate. It benefits from both policy-based and value-based methods and </w:t>
      </w:r>
      <w:r w:rsidRPr="00DC085B">
        <w:rPr>
          <w:rFonts w:ascii="Courier New" w:eastAsia="Times New Roman" w:hAnsi="Courier New" w:cs="Courier New"/>
        </w:rPr>
        <w:lastRenderedPageBreak/>
        <w:t>utilizes a replay buffer and target networks for training stabilization.</w:t>
      </w:r>
    </w:p>
    <w:p w14:paraId="54FE24D9" w14:textId="77777777" w:rsidR="00DC085B" w:rsidRPr="00DC085B" w:rsidRDefault="00DC085B" w:rsidP="00DC085B">
      <w:pPr>
        <w:spacing w:after="0"/>
        <w:jc w:val="both"/>
        <w:rPr>
          <w:rFonts w:ascii="Courier New" w:eastAsia="Times New Roman" w:hAnsi="Courier New" w:cs="Courier New"/>
        </w:rPr>
      </w:pPr>
      <w:r w:rsidRPr="00DC085B">
        <w:rPr>
          <w:rFonts w:ascii="Courier New" w:eastAsia="Times New Roman" w:hAnsi="Courier New" w:cs="Courier New"/>
        </w:rPr>
        <w:t xml:space="preserve">Use Case: Ideal for learning </w:t>
      </w:r>
      <w:proofErr w:type="gramStart"/>
      <w:r w:rsidRPr="00DC085B">
        <w:rPr>
          <w:rFonts w:ascii="Courier New" w:eastAsia="Times New Roman" w:hAnsi="Courier New" w:cs="Courier New"/>
        </w:rPr>
        <w:t>particular control</w:t>
      </w:r>
      <w:proofErr w:type="gramEnd"/>
      <w:r w:rsidRPr="00DC085B">
        <w:rPr>
          <w:rFonts w:ascii="Courier New" w:eastAsia="Times New Roman" w:hAnsi="Courier New" w:cs="Courier New"/>
        </w:rPr>
        <w:t xml:space="preserve"> policies like steering angles or throttle control in simulators like TORCS and CARLA.</w:t>
      </w:r>
    </w:p>
    <w:p w14:paraId="34D87CCA" w14:textId="77777777" w:rsidR="00DC085B" w:rsidRPr="00DC085B" w:rsidRDefault="00DC085B" w:rsidP="00DC085B">
      <w:pPr>
        <w:spacing w:after="0"/>
        <w:jc w:val="both"/>
        <w:rPr>
          <w:rFonts w:ascii="Courier New" w:eastAsia="Times New Roman" w:hAnsi="Courier New" w:cs="Courier New"/>
        </w:rPr>
      </w:pPr>
    </w:p>
    <w:p w14:paraId="703810B2" w14:textId="50250D1A" w:rsidR="00DC085B" w:rsidRPr="00DC085B" w:rsidRDefault="00DC085B" w:rsidP="00DC085B">
      <w:pPr>
        <w:spacing w:after="0"/>
        <w:jc w:val="both"/>
        <w:rPr>
          <w:rFonts w:ascii="Courier New" w:eastAsia="Times New Roman" w:hAnsi="Courier New" w:cs="Courier New"/>
          <w:b/>
          <w:bCs/>
        </w:rPr>
      </w:pPr>
      <w:r>
        <w:rPr>
          <w:rFonts w:ascii="Courier New" w:eastAsia="Times New Roman" w:hAnsi="Courier New" w:cs="Courier New"/>
          <w:b/>
          <w:bCs/>
        </w:rPr>
        <w:t>5.1.</w:t>
      </w:r>
      <w:r w:rsidRPr="00DC085B">
        <w:rPr>
          <w:rFonts w:ascii="Courier New" w:eastAsia="Times New Roman" w:hAnsi="Courier New" w:cs="Courier New"/>
          <w:b/>
          <w:bCs/>
        </w:rPr>
        <w:t>3. Proximal Policy Optimization (PPO) – Schulman et al., 2017</w:t>
      </w:r>
    </w:p>
    <w:p w14:paraId="31E56929" w14:textId="77777777" w:rsidR="00DC085B" w:rsidRPr="00DC085B" w:rsidRDefault="00DC085B" w:rsidP="00DC085B">
      <w:pPr>
        <w:spacing w:after="0"/>
        <w:jc w:val="both"/>
        <w:rPr>
          <w:rFonts w:ascii="Courier New" w:eastAsia="Times New Roman" w:hAnsi="Courier New" w:cs="Courier New"/>
        </w:rPr>
      </w:pPr>
      <w:r w:rsidRPr="00DC085B">
        <w:rPr>
          <w:rFonts w:ascii="Courier New" w:eastAsia="Times New Roman" w:hAnsi="Courier New" w:cs="Courier New"/>
        </w:rPr>
        <w:t>PPO is an on-policy algorithm that is stable and maximizes a surrogate objective function while avoiding large policy changes by clipping the probability ratio within a range around the old policy. This avoids large policy changes and improves training stability.</w:t>
      </w:r>
    </w:p>
    <w:p w14:paraId="49002455" w14:textId="77777777" w:rsidR="00DC085B" w:rsidRPr="00DC085B" w:rsidRDefault="00DC085B" w:rsidP="00DC085B">
      <w:pPr>
        <w:spacing w:after="0"/>
        <w:jc w:val="both"/>
        <w:rPr>
          <w:rFonts w:ascii="Courier New" w:eastAsia="Times New Roman" w:hAnsi="Courier New" w:cs="Courier New"/>
        </w:rPr>
      </w:pPr>
      <w:r w:rsidRPr="00DC085B">
        <w:rPr>
          <w:rFonts w:ascii="Courier New" w:eastAsia="Times New Roman" w:hAnsi="Courier New" w:cs="Courier New"/>
        </w:rPr>
        <w:t>Use Case: PPO performs effectively in partially observable, high-dimensional environments. It was used for lane-changing, merging, and intersection handling tasks in urban driving simulations.</w:t>
      </w:r>
    </w:p>
    <w:p w14:paraId="257EB3F0" w14:textId="77777777" w:rsidR="00DC085B" w:rsidRPr="00DC085B" w:rsidRDefault="00DC085B" w:rsidP="00DC085B">
      <w:pPr>
        <w:spacing w:after="0"/>
        <w:jc w:val="both"/>
        <w:rPr>
          <w:rFonts w:ascii="Courier New" w:eastAsia="Times New Roman" w:hAnsi="Courier New" w:cs="Courier New"/>
        </w:rPr>
      </w:pPr>
    </w:p>
    <w:p w14:paraId="08C9B69D" w14:textId="38748998" w:rsidR="00DC085B" w:rsidRPr="00DC085B" w:rsidRDefault="00DC085B" w:rsidP="00DC085B">
      <w:pPr>
        <w:spacing w:after="0"/>
        <w:jc w:val="both"/>
        <w:rPr>
          <w:rFonts w:ascii="Courier New" w:eastAsia="Times New Roman" w:hAnsi="Courier New" w:cs="Courier New"/>
          <w:b/>
          <w:bCs/>
        </w:rPr>
      </w:pPr>
      <w:r>
        <w:rPr>
          <w:rFonts w:ascii="Courier New" w:eastAsia="Times New Roman" w:hAnsi="Courier New" w:cs="Courier New"/>
          <w:b/>
          <w:bCs/>
        </w:rPr>
        <w:t>5.1.</w:t>
      </w:r>
      <w:r w:rsidRPr="00DC085B">
        <w:rPr>
          <w:rFonts w:ascii="Courier New" w:eastAsia="Times New Roman" w:hAnsi="Courier New" w:cs="Courier New"/>
          <w:b/>
          <w:bCs/>
        </w:rPr>
        <w:t xml:space="preserve">4. Soft Actor-Critic (SAC) – </w:t>
      </w:r>
      <w:proofErr w:type="spellStart"/>
      <w:r w:rsidRPr="00DC085B">
        <w:rPr>
          <w:rFonts w:ascii="Courier New" w:eastAsia="Times New Roman" w:hAnsi="Courier New" w:cs="Courier New"/>
          <w:b/>
          <w:bCs/>
        </w:rPr>
        <w:t>Haarnoja</w:t>
      </w:r>
      <w:proofErr w:type="spellEnd"/>
      <w:r w:rsidRPr="00DC085B">
        <w:rPr>
          <w:rFonts w:ascii="Courier New" w:eastAsia="Times New Roman" w:hAnsi="Courier New" w:cs="Courier New"/>
          <w:b/>
          <w:bCs/>
        </w:rPr>
        <w:t xml:space="preserve"> et al., 2018</w:t>
      </w:r>
    </w:p>
    <w:p w14:paraId="3D6F4FE5" w14:textId="77777777" w:rsidR="00DC085B" w:rsidRPr="00DC085B" w:rsidRDefault="00DC085B" w:rsidP="00DC085B">
      <w:pPr>
        <w:spacing w:after="0"/>
        <w:jc w:val="both"/>
        <w:rPr>
          <w:rFonts w:ascii="Courier New" w:eastAsia="Times New Roman" w:hAnsi="Courier New" w:cs="Courier New"/>
        </w:rPr>
      </w:pPr>
      <w:r w:rsidRPr="00DC085B">
        <w:rPr>
          <w:rFonts w:ascii="Courier New" w:eastAsia="Times New Roman" w:hAnsi="Courier New" w:cs="Courier New"/>
        </w:rPr>
        <w:t>SAC is a maximum entropy reinforcement learning agent that encourages agents to act as randomly as possible while maximizing reward, which results in better exploration and robustness under uncertainty. SAC also uses twin Q-functions to reduce overestimation bias, and a stochastic actor to model multi-modal behavior.</w:t>
      </w:r>
    </w:p>
    <w:p w14:paraId="7258DA22" w14:textId="77777777" w:rsidR="00DC085B" w:rsidRPr="00DC085B" w:rsidRDefault="00DC085B" w:rsidP="00DC085B">
      <w:pPr>
        <w:spacing w:after="0"/>
        <w:jc w:val="both"/>
        <w:rPr>
          <w:rFonts w:ascii="Courier New" w:eastAsia="Times New Roman" w:hAnsi="Courier New" w:cs="Courier New"/>
        </w:rPr>
      </w:pPr>
      <w:r w:rsidRPr="00DC085B">
        <w:rPr>
          <w:rFonts w:ascii="Courier New" w:eastAsia="Times New Roman" w:hAnsi="Courier New" w:cs="Courier New"/>
        </w:rPr>
        <w:t>Use Case: Applicable to real-world driving environments where the environment is noisy and actions must be conservative but adaptive.</w:t>
      </w:r>
    </w:p>
    <w:p w14:paraId="55B5314D" w14:textId="77777777" w:rsidR="00DC085B" w:rsidRPr="00DC085B" w:rsidRDefault="00DC085B" w:rsidP="00DC085B">
      <w:pPr>
        <w:spacing w:after="0"/>
        <w:jc w:val="both"/>
        <w:rPr>
          <w:rFonts w:ascii="Courier New" w:eastAsia="Times New Roman" w:hAnsi="Courier New" w:cs="Courier New"/>
        </w:rPr>
      </w:pPr>
    </w:p>
    <w:p w14:paraId="233146FE" w14:textId="69CF5C51" w:rsidR="00DC085B" w:rsidRPr="00DC085B" w:rsidRDefault="00DC085B" w:rsidP="00DC085B">
      <w:pPr>
        <w:spacing w:after="0"/>
        <w:jc w:val="both"/>
        <w:rPr>
          <w:rFonts w:ascii="Courier New" w:eastAsia="Times New Roman" w:hAnsi="Courier New" w:cs="Courier New"/>
          <w:b/>
          <w:bCs/>
        </w:rPr>
      </w:pPr>
      <w:r>
        <w:rPr>
          <w:rFonts w:ascii="Courier New" w:eastAsia="Times New Roman" w:hAnsi="Courier New" w:cs="Courier New"/>
          <w:b/>
          <w:bCs/>
        </w:rPr>
        <w:t>5.1.</w:t>
      </w:r>
      <w:r w:rsidRPr="00DC085B">
        <w:rPr>
          <w:rFonts w:ascii="Courier New" w:eastAsia="Times New Roman" w:hAnsi="Courier New" w:cs="Courier New"/>
          <w:b/>
          <w:bCs/>
        </w:rPr>
        <w:t>5. Twin Delayed DDPG (TD3) – Fujimoto et al., 2018</w:t>
      </w:r>
    </w:p>
    <w:p w14:paraId="347D46F4" w14:textId="77777777" w:rsidR="00DC085B" w:rsidRPr="00DC085B" w:rsidRDefault="00DC085B" w:rsidP="00DC085B">
      <w:pPr>
        <w:spacing w:after="0"/>
        <w:jc w:val="both"/>
        <w:rPr>
          <w:rFonts w:ascii="Courier New" w:eastAsia="Times New Roman" w:hAnsi="Courier New" w:cs="Courier New"/>
        </w:rPr>
      </w:pPr>
      <w:r w:rsidRPr="00DC085B">
        <w:rPr>
          <w:rFonts w:ascii="Courier New" w:eastAsia="Times New Roman" w:hAnsi="Courier New" w:cs="Courier New"/>
        </w:rPr>
        <w:t>TD3 is an improvement over DDPG that addresses its overestimation of Q-values. It addresses this by using two critics and delayed policy updates to render learning stable and improve performance on continuous control tasks. The target action is perturbed with some noise while updating Q-values in a bid to avoid overfitting.</w:t>
      </w:r>
    </w:p>
    <w:p w14:paraId="1F6151DE" w14:textId="4517DFD3" w:rsidR="006236AE" w:rsidRDefault="00DC085B" w:rsidP="00DC085B">
      <w:pPr>
        <w:jc w:val="both"/>
        <w:rPr>
          <w:rFonts w:ascii="Courier New" w:eastAsia="Times New Roman" w:hAnsi="Courier New" w:cs="Courier New"/>
        </w:rPr>
      </w:pPr>
      <w:r w:rsidRPr="00DC085B">
        <w:rPr>
          <w:rFonts w:ascii="Courier New" w:eastAsia="Times New Roman" w:hAnsi="Courier New" w:cs="Courier New"/>
        </w:rPr>
        <w:t>Use Case: Suitable for fine-grained navigation control, i.e., lane-keeping and adaptive cruise control under various traffic conditions.</w:t>
      </w:r>
    </w:p>
    <w:p w14:paraId="4F2F4610" w14:textId="65B823F6" w:rsidR="00DC085B" w:rsidRDefault="00E5675A" w:rsidP="00DC085B">
      <w:pPr>
        <w:jc w:val="both"/>
        <w:rPr>
          <w:rFonts w:ascii="Courier New" w:eastAsia="Times New Roman" w:hAnsi="Courier New" w:cs="Courier New"/>
          <w:b/>
          <w:bCs/>
          <w:sz w:val="24"/>
          <w:szCs w:val="24"/>
        </w:rPr>
      </w:pPr>
      <w:r w:rsidRPr="00E5675A">
        <w:rPr>
          <w:rFonts w:ascii="Courier New" w:eastAsia="Times New Roman" w:hAnsi="Courier New" w:cs="Courier New"/>
          <w:b/>
          <w:bCs/>
          <w:sz w:val="24"/>
          <w:szCs w:val="24"/>
        </w:rPr>
        <w:lastRenderedPageBreak/>
        <w:t>5.2 Evaluation Criteria (Prediction, Safety, Adaptability)</w:t>
      </w:r>
    </w:p>
    <w:p w14:paraId="0474C12B" w14:textId="69CA040E" w:rsidR="00E5675A" w:rsidRPr="00E5675A" w:rsidRDefault="00E5675A" w:rsidP="00DC085B">
      <w:pPr>
        <w:jc w:val="both"/>
        <w:rPr>
          <w:rFonts w:ascii="Courier New" w:eastAsia="Times New Roman" w:hAnsi="Courier New" w:cs="Courier New"/>
        </w:rPr>
      </w:pPr>
      <w:r w:rsidRPr="00E5675A">
        <w:rPr>
          <w:rFonts w:ascii="Courier New" w:eastAsia="Times New Roman" w:hAnsi="Courier New" w:cs="Courier New"/>
        </w:rPr>
        <w:t>To assess how well various reinforcement learning algorithms perform in autonomous driving, there needs to be a standardized testing set of metrics. Such metrics not only capture the accuracy of agent predictions but also the safety and flexibility with which it operates in complex real-time environments. The following metrics are applied to compare RL models under urban driving conditions:</w:t>
      </w:r>
    </w:p>
    <w:p w14:paraId="003793DD" w14:textId="77777777" w:rsidR="00E5675A" w:rsidRPr="00E5675A" w:rsidRDefault="00E5675A" w:rsidP="00E5675A">
      <w:pPr>
        <w:spacing w:after="0"/>
        <w:jc w:val="both"/>
        <w:rPr>
          <w:rFonts w:ascii="Courier New" w:eastAsia="Times New Roman" w:hAnsi="Courier New" w:cs="Courier New"/>
          <w:b/>
          <w:bCs/>
        </w:rPr>
      </w:pPr>
      <w:r w:rsidRPr="00E5675A">
        <w:rPr>
          <w:rFonts w:ascii="Courier New" w:eastAsia="Times New Roman" w:hAnsi="Courier New" w:cs="Courier New"/>
          <w:b/>
          <w:bCs/>
        </w:rPr>
        <w:t>Prediction Accuracy:</w:t>
      </w:r>
    </w:p>
    <w:p w14:paraId="09CFECE4" w14:textId="08BF919E" w:rsidR="00E5675A" w:rsidRPr="00E5675A" w:rsidRDefault="00E5675A" w:rsidP="00E5675A">
      <w:pPr>
        <w:jc w:val="both"/>
        <w:rPr>
          <w:rFonts w:ascii="Courier New" w:eastAsia="Times New Roman" w:hAnsi="Courier New" w:cs="Courier New"/>
        </w:rPr>
      </w:pPr>
      <w:r w:rsidRPr="00E5675A">
        <w:rPr>
          <w:rFonts w:ascii="Courier New" w:eastAsia="Times New Roman" w:hAnsi="Courier New" w:cs="Courier New"/>
        </w:rPr>
        <w:t>Measures how well the agent anticipates the behavior of surrounding vehicles and pedestrians. Higher accuracy leads to better planning and fewer unexpected events.</w:t>
      </w:r>
    </w:p>
    <w:p w14:paraId="772D10CB" w14:textId="77777777" w:rsidR="00E5675A" w:rsidRPr="00E5675A" w:rsidRDefault="00E5675A" w:rsidP="00E5675A">
      <w:pPr>
        <w:spacing w:after="0"/>
        <w:jc w:val="both"/>
        <w:rPr>
          <w:rFonts w:ascii="Courier New" w:eastAsia="Times New Roman" w:hAnsi="Courier New" w:cs="Courier New"/>
          <w:b/>
          <w:bCs/>
        </w:rPr>
      </w:pPr>
      <w:r w:rsidRPr="00E5675A">
        <w:rPr>
          <w:rFonts w:ascii="Courier New" w:eastAsia="Times New Roman" w:hAnsi="Courier New" w:cs="Courier New"/>
          <w:b/>
          <w:bCs/>
        </w:rPr>
        <w:t>Safety:</w:t>
      </w:r>
    </w:p>
    <w:p w14:paraId="0A2DD79B" w14:textId="1BB51394" w:rsidR="00E5675A" w:rsidRPr="00E5675A" w:rsidRDefault="00E5675A" w:rsidP="00E5675A">
      <w:pPr>
        <w:jc w:val="both"/>
        <w:rPr>
          <w:rFonts w:ascii="Courier New" w:eastAsia="Times New Roman" w:hAnsi="Courier New" w:cs="Courier New"/>
        </w:rPr>
      </w:pPr>
      <w:r w:rsidRPr="00E5675A">
        <w:rPr>
          <w:rFonts w:ascii="Courier New" w:eastAsia="Times New Roman" w:hAnsi="Courier New" w:cs="Courier New"/>
        </w:rPr>
        <w:t>Evaluates the frequency of collisions, traffic violations, and near-miss events. It reflects how reliably the agent avoids risky behavior.</w:t>
      </w:r>
    </w:p>
    <w:p w14:paraId="592AA2CD" w14:textId="77777777" w:rsidR="00E5675A" w:rsidRPr="00E5675A" w:rsidRDefault="00E5675A" w:rsidP="00E5675A">
      <w:pPr>
        <w:spacing w:after="0"/>
        <w:jc w:val="both"/>
        <w:rPr>
          <w:rFonts w:ascii="Courier New" w:eastAsia="Times New Roman" w:hAnsi="Courier New" w:cs="Courier New"/>
          <w:b/>
          <w:bCs/>
        </w:rPr>
      </w:pPr>
      <w:r w:rsidRPr="00E5675A">
        <w:rPr>
          <w:rFonts w:ascii="Courier New" w:eastAsia="Times New Roman" w:hAnsi="Courier New" w:cs="Courier New"/>
          <w:b/>
          <w:bCs/>
        </w:rPr>
        <w:t>Adaptability:</w:t>
      </w:r>
    </w:p>
    <w:p w14:paraId="542B8CB9" w14:textId="25C27EEF" w:rsidR="00E5675A" w:rsidRPr="00E5675A" w:rsidRDefault="00E5675A" w:rsidP="00E5675A">
      <w:pPr>
        <w:jc w:val="both"/>
        <w:rPr>
          <w:rFonts w:ascii="Courier New" w:eastAsia="Times New Roman" w:hAnsi="Courier New" w:cs="Courier New"/>
        </w:rPr>
      </w:pPr>
      <w:r w:rsidRPr="00E5675A">
        <w:rPr>
          <w:rFonts w:ascii="Courier New" w:eastAsia="Times New Roman" w:hAnsi="Courier New" w:cs="Courier New"/>
        </w:rPr>
        <w:t>Assesses how quickly and effectively the agent adjusts to new or unseen scenarios, such as unusual traffic patterns or dynamic road changes.</w:t>
      </w:r>
    </w:p>
    <w:p w14:paraId="0C7E2C59" w14:textId="77777777" w:rsidR="00E5675A" w:rsidRPr="00E5675A" w:rsidRDefault="00E5675A" w:rsidP="00E5675A">
      <w:pPr>
        <w:spacing w:after="0"/>
        <w:jc w:val="both"/>
        <w:rPr>
          <w:rFonts w:ascii="Courier New" w:eastAsia="Times New Roman" w:hAnsi="Courier New" w:cs="Courier New"/>
          <w:b/>
          <w:bCs/>
        </w:rPr>
      </w:pPr>
      <w:r w:rsidRPr="00E5675A">
        <w:rPr>
          <w:rFonts w:ascii="Courier New" w:eastAsia="Times New Roman" w:hAnsi="Courier New" w:cs="Courier New"/>
          <w:b/>
          <w:bCs/>
        </w:rPr>
        <w:t>Policy Stability:</w:t>
      </w:r>
    </w:p>
    <w:p w14:paraId="4BD131D2" w14:textId="337125B9" w:rsidR="00E5675A" w:rsidRPr="00E5675A" w:rsidRDefault="00E5675A" w:rsidP="00E5675A">
      <w:pPr>
        <w:jc w:val="both"/>
        <w:rPr>
          <w:rFonts w:ascii="Courier New" w:eastAsia="Times New Roman" w:hAnsi="Courier New" w:cs="Courier New"/>
        </w:rPr>
      </w:pPr>
      <w:proofErr w:type="gramStart"/>
      <w:r w:rsidRPr="00E5675A">
        <w:rPr>
          <w:rFonts w:ascii="Courier New" w:eastAsia="Times New Roman" w:hAnsi="Courier New" w:cs="Courier New"/>
        </w:rPr>
        <w:t>Indicates</w:t>
      </w:r>
      <w:proofErr w:type="gramEnd"/>
      <w:r w:rsidRPr="00E5675A">
        <w:rPr>
          <w:rFonts w:ascii="Courier New" w:eastAsia="Times New Roman" w:hAnsi="Courier New" w:cs="Courier New"/>
        </w:rPr>
        <w:t xml:space="preserve"> whether the agent’s learned policy results in consistent and repeatable behavior across trials, especially in noisy or uncertain environments.</w:t>
      </w:r>
    </w:p>
    <w:p w14:paraId="16E969A2" w14:textId="77777777" w:rsidR="00E5675A" w:rsidRPr="00E5675A" w:rsidRDefault="00E5675A" w:rsidP="00E5675A">
      <w:pPr>
        <w:spacing w:after="0"/>
        <w:jc w:val="both"/>
        <w:rPr>
          <w:rFonts w:ascii="Courier New" w:eastAsia="Times New Roman" w:hAnsi="Courier New" w:cs="Courier New"/>
          <w:b/>
          <w:bCs/>
        </w:rPr>
      </w:pPr>
      <w:r w:rsidRPr="00E5675A">
        <w:rPr>
          <w:rFonts w:ascii="Courier New" w:eastAsia="Times New Roman" w:hAnsi="Courier New" w:cs="Courier New"/>
          <w:b/>
          <w:bCs/>
        </w:rPr>
        <w:t>Efficiency:</w:t>
      </w:r>
    </w:p>
    <w:p w14:paraId="762953CC" w14:textId="13861B22" w:rsidR="00E5675A" w:rsidRDefault="00E5675A" w:rsidP="00E5675A">
      <w:pPr>
        <w:jc w:val="both"/>
        <w:rPr>
          <w:rFonts w:ascii="Courier New" w:eastAsia="Times New Roman" w:hAnsi="Courier New" w:cs="Courier New"/>
        </w:rPr>
      </w:pPr>
      <w:r w:rsidRPr="00E5675A">
        <w:rPr>
          <w:rFonts w:ascii="Courier New" w:eastAsia="Times New Roman" w:hAnsi="Courier New" w:cs="Courier New"/>
        </w:rPr>
        <w:t>Captures how effectively the agent reaches its destination in terms of time, fuel usage, and comfort—without compromising safety.</w:t>
      </w:r>
    </w:p>
    <w:p w14:paraId="591B3842" w14:textId="044A263B" w:rsidR="00E5675A" w:rsidRDefault="00E5675A">
      <w:pPr>
        <w:spacing w:line="276" w:lineRule="auto"/>
        <w:rPr>
          <w:rFonts w:ascii="Courier New" w:eastAsia="Times New Roman" w:hAnsi="Courier New" w:cs="Courier New"/>
        </w:rPr>
      </w:pPr>
      <w:r>
        <w:rPr>
          <w:rFonts w:ascii="Courier New" w:eastAsia="Times New Roman" w:hAnsi="Courier New" w:cs="Courier New"/>
        </w:rPr>
        <w:br w:type="page"/>
      </w:r>
    </w:p>
    <w:p w14:paraId="2BA94847" w14:textId="629B0E3E" w:rsidR="00E5675A" w:rsidRDefault="00E5675A" w:rsidP="00E5675A">
      <w:pPr>
        <w:jc w:val="both"/>
        <w:rPr>
          <w:rFonts w:ascii="Courier New" w:eastAsia="Times New Roman" w:hAnsi="Courier New" w:cs="Courier New"/>
          <w:b/>
          <w:bCs/>
          <w:sz w:val="24"/>
          <w:szCs w:val="24"/>
        </w:rPr>
      </w:pPr>
      <w:r w:rsidRPr="00E5675A">
        <w:rPr>
          <w:rFonts w:ascii="Courier New" w:eastAsia="Times New Roman" w:hAnsi="Courier New" w:cs="Courier New"/>
          <w:b/>
          <w:bCs/>
          <w:sz w:val="24"/>
          <w:szCs w:val="24"/>
        </w:rPr>
        <w:lastRenderedPageBreak/>
        <w:t xml:space="preserve">5.3 </w:t>
      </w:r>
      <w:r w:rsidRPr="00E5675A">
        <w:rPr>
          <w:rFonts w:ascii="Courier New" w:eastAsia="Times New Roman" w:hAnsi="Courier New" w:cs="Courier New"/>
          <w:b/>
          <w:bCs/>
          <w:sz w:val="24"/>
          <w:szCs w:val="24"/>
        </w:rPr>
        <w:t>Scenario-Based Comparisons</w:t>
      </w:r>
    </w:p>
    <w:p w14:paraId="12A8D26D" w14:textId="77777777" w:rsidR="00E5675A" w:rsidRDefault="00E5675A" w:rsidP="00E5675A">
      <w:pPr>
        <w:jc w:val="both"/>
        <w:rPr>
          <w:rFonts w:ascii="Courier New" w:eastAsia="Times New Roman" w:hAnsi="Courier New" w:cs="Courier New"/>
          <w:b/>
          <w:bCs/>
          <w:sz w:val="24"/>
          <w:szCs w:val="24"/>
        </w:rPr>
      </w:pPr>
    </w:p>
    <w:p w14:paraId="7BC45662" w14:textId="3632E0B1" w:rsidR="00E5675A" w:rsidRPr="00E5675A" w:rsidRDefault="00E5675A" w:rsidP="00E5675A">
      <w:pPr>
        <w:jc w:val="both"/>
        <w:rPr>
          <w:rFonts w:ascii="Courier New" w:eastAsia="Times New Roman" w:hAnsi="Courier New" w:cs="Courier New"/>
          <w:b/>
          <w:bCs/>
        </w:rPr>
      </w:pPr>
      <w:r w:rsidRPr="00E5675A">
        <w:rPr>
          <w:rFonts w:ascii="Courier New" w:eastAsia="Times New Roman" w:hAnsi="Courier New" w:cs="Courier New"/>
          <w:b/>
          <w:bCs/>
        </w:rPr>
        <w:t>Scenario 1: Lane Keeping and Following</w:t>
      </w:r>
    </w:p>
    <w:p w14:paraId="1693FD24" w14:textId="393EEB91" w:rsidR="00E5675A" w:rsidRPr="00E5675A" w:rsidRDefault="00E5675A" w:rsidP="00E5675A">
      <w:pPr>
        <w:jc w:val="both"/>
        <w:rPr>
          <w:rFonts w:ascii="Courier New" w:eastAsia="Times New Roman" w:hAnsi="Courier New" w:cs="Courier New"/>
        </w:rPr>
      </w:pPr>
      <w:r w:rsidRPr="00E5675A">
        <w:rPr>
          <w:rFonts w:ascii="Courier New" w:eastAsia="Times New Roman" w:hAnsi="Courier New" w:cs="Courier New"/>
          <w:b/>
          <w:bCs/>
        </w:rPr>
        <w:t>DQN:</w:t>
      </w:r>
      <w:r w:rsidRPr="00E5675A">
        <w:rPr>
          <w:rFonts w:ascii="Courier New" w:eastAsia="Times New Roman" w:hAnsi="Courier New" w:cs="Courier New"/>
        </w:rPr>
        <w:t xml:space="preserve"> Performs adequately in discrete lane-keeping tasks with visual </w:t>
      </w:r>
      <w:proofErr w:type="gramStart"/>
      <w:r w:rsidRPr="00E5675A">
        <w:rPr>
          <w:rFonts w:ascii="Courier New" w:eastAsia="Times New Roman" w:hAnsi="Courier New" w:cs="Courier New"/>
        </w:rPr>
        <w:t>input, but</w:t>
      </w:r>
      <w:proofErr w:type="gramEnd"/>
      <w:r w:rsidRPr="00E5675A">
        <w:rPr>
          <w:rFonts w:ascii="Courier New" w:eastAsia="Times New Roman" w:hAnsi="Courier New" w:cs="Courier New"/>
        </w:rPr>
        <w:t xml:space="preserve"> struggles with fine control due to limited action space.</w:t>
      </w:r>
    </w:p>
    <w:p w14:paraId="18C90BC4" w14:textId="73D50C5B" w:rsidR="00E5675A" w:rsidRPr="00E5675A" w:rsidRDefault="00E5675A" w:rsidP="00E5675A">
      <w:pPr>
        <w:jc w:val="both"/>
        <w:rPr>
          <w:rFonts w:ascii="Courier New" w:eastAsia="Times New Roman" w:hAnsi="Courier New" w:cs="Courier New"/>
        </w:rPr>
      </w:pPr>
      <w:r w:rsidRPr="00E5675A">
        <w:rPr>
          <w:rFonts w:ascii="Courier New" w:eastAsia="Times New Roman" w:hAnsi="Courier New" w:cs="Courier New"/>
          <w:b/>
          <w:bCs/>
        </w:rPr>
        <w:t>DDPG:</w:t>
      </w:r>
      <w:r w:rsidRPr="00E5675A">
        <w:rPr>
          <w:rFonts w:ascii="Courier New" w:eastAsia="Times New Roman" w:hAnsi="Courier New" w:cs="Courier New"/>
        </w:rPr>
        <w:t xml:space="preserve"> Offers smooth and continuous control, making it suitable for stable lane-following in simulators like TORCS.</w:t>
      </w:r>
    </w:p>
    <w:p w14:paraId="5F692579" w14:textId="5FCF6E71" w:rsidR="00E5675A" w:rsidRPr="00E5675A" w:rsidRDefault="00E5675A" w:rsidP="00E5675A">
      <w:pPr>
        <w:jc w:val="both"/>
        <w:rPr>
          <w:rFonts w:ascii="Courier New" w:eastAsia="Times New Roman" w:hAnsi="Courier New" w:cs="Courier New"/>
        </w:rPr>
      </w:pPr>
      <w:r w:rsidRPr="00E5675A">
        <w:rPr>
          <w:rFonts w:ascii="Courier New" w:eastAsia="Times New Roman" w:hAnsi="Courier New" w:cs="Courier New"/>
          <w:b/>
          <w:bCs/>
        </w:rPr>
        <w:t>PPO:</w:t>
      </w:r>
      <w:r w:rsidRPr="00E5675A">
        <w:rPr>
          <w:rFonts w:ascii="Courier New" w:eastAsia="Times New Roman" w:hAnsi="Courier New" w:cs="Courier New"/>
        </w:rPr>
        <w:t xml:space="preserve"> Handles noisy input and maintains stability, often used in CARLA for maintaining lanes even under perturbations.</w:t>
      </w:r>
    </w:p>
    <w:p w14:paraId="46ECA00C" w14:textId="7EC4B75C" w:rsidR="00E5675A" w:rsidRPr="00E5675A" w:rsidRDefault="00E5675A" w:rsidP="00E5675A">
      <w:pPr>
        <w:jc w:val="both"/>
        <w:rPr>
          <w:rFonts w:ascii="Courier New" w:eastAsia="Times New Roman" w:hAnsi="Courier New" w:cs="Courier New"/>
        </w:rPr>
      </w:pPr>
      <w:r w:rsidRPr="00E5675A">
        <w:rPr>
          <w:rFonts w:ascii="Courier New" w:eastAsia="Times New Roman" w:hAnsi="Courier New" w:cs="Courier New"/>
          <w:b/>
          <w:bCs/>
        </w:rPr>
        <w:t>SAC:</w:t>
      </w:r>
      <w:r w:rsidRPr="00E5675A">
        <w:rPr>
          <w:rFonts w:ascii="Courier New" w:eastAsia="Times New Roman" w:hAnsi="Courier New" w:cs="Courier New"/>
        </w:rPr>
        <w:t xml:space="preserve"> Adapts quickly to minor changes in road curvature or other </w:t>
      </w:r>
      <w:proofErr w:type="gramStart"/>
      <w:r w:rsidRPr="00E5675A">
        <w:rPr>
          <w:rFonts w:ascii="Courier New" w:eastAsia="Times New Roman" w:hAnsi="Courier New" w:cs="Courier New"/>
        </w:rPr>
        <w:t>vehicles, and</w:t>
      </w:r>
      <w:proofErr w:type="gramEnd"/>
      <w:r w:rsidRPr="00E5675A">
        <w:rPr>
          <w:rFonts w:ascii="Courier New" w:eastAsia="Times New Roman" w:hAnsi="Courier New" w:cs="Courier New"/>
        </w:rPr>
        <w:t xml:space="preserve"> ensures smooth transitions.</w:t>
      </w:r>
    </w:p>
    <w:p w14:paraId="65A726BE" w14:textId="588634A4" w:rsidR="00E5675A" w:rsidRPr="00E5675A" w:rsidRDefault="00E5675A" w:rsidP="00E5675A">
      <w:pPr>
        <w:jc w:val="both"/>
        <w:rPr>
          <w:rFonts w:ascii="Courier New" w:eastAsia="Times New Roman" w:hAnsi="Courier New" w:cs="Courier New"/>
        </w:rPr>
      </w:pPr>
      <w:r w:rsidRPr="00E5675A">
        <w:rPr>
          <w:rFonts w:ascii="Courier New" w:eastAsia="Times New Roman" w:hAnsi="Courier New" w:cs="Courier New"/>
          <w:b/>
          <w:bCs/>
        </w:rPr>
        <w:t>TD3:</w:t>
      </w:r>
      <w:r w:rsidRPr="00E5675A">
        <w:rPr>
          <w:rFonts w:ascii="Courier New" w:eastAsia="Times New Roman" w:hAnsi="Courier New" w:cs="Courier New"/>
        </w:rPr>
        <w:t xml:space="preserve"> Outperforms DDPG in reducing lateral oscillations due to improved </w:t>
      </w:r>
      <w:proofErr w:type="gramStart"/>
      <w:r w:rsidRPr="00E5675A">
        <w:rPr>
          <w:rFonts w:ascii="Courier New" w:eastAsia="Times New Roman" w:hAnsi="Courier New" w:cs="Courier New"/>
        </w:rPr>
        <w:t>critic</w:t>
      </w:r>
      <w:proofErr w:type="gramEnd"/>
      <w:r w:rsidRPr="00E5675A">
        <w:rPr>
          <w:rFonts w:ascii="Courier New" w:eastAsia="Times New Roman" w:hAnsi="Courier New" w:cs="Courier New"/>
        </w:rPr>
        <w:t xml:space="preserve"> stability.</w:t>
      </w:r>
    </w:p>
    <w:p w14:paraId="6660BDEA" w14:textId="2862B33E" w:rsidR="00E5675A" w:rsidRPr="00E5675A" w:rsidRDefault="00E5675A" w:rsidP="00E5675A">
      <w:pPr>
        <w:jc w:val="both"/>
        <w:rPr>
          <w:rFonts w:ascii="Courier New" w:eastAsia="Times New Roman" w:hAnsi="Courier New" w:cs="Courier New"/>
          <w:b/>
          <w:bCs/>
        </w:rPr>
      </w:pPr>
      <w:r w:rsidRPr="00E5675A">
        <w:rPr>
          <w:rFonts w:ascii="Courier New" w:eastAsia="Times New Roman" w:hAnsi="Courier New" w:cs="Courier New"/>
          <w:b/>
          <w:bCs/>
        </w:rPr>
        <w:t>Scenario 2: Intersection Handling</w:t>
      </w:r>
    </w:p>
    <w:p w14:paraId="33523D73" w14:textId="750C2789" w:rsidR="00E5675A" w:rsidRPr="00E5675A" w:rsidRDefault="00E5675A" w:rsidP="00E5675A">
      <w:pPr>
        <w:jc w:val="both"/>
        <w:rPr>
          <w:rFonts w:ascii="Courier New" w:eastAsia="Times New Roman" w:hAnsi="Courier New" w:cs="Courier New"/>
        </w:rPr>
      </w:pPr>
      <w:r w:rsidRPr="00E5675A">
        <w:rPr>
          <w:rFonts w:ascii="Courier New" w:eastAsia="Times New Roman" w:hAnsi="Courier New" w:cs="Courier New"/>
          <w:b/>
          <w:bCs/>
        </w:rPr>
        <w:t xml:space="preserve">DQN: </w:t>
      </w:r>
      <w:r w:rsidRPr="00E5675A">
        <w:rPr>
          <w:rFonts w:ascii="Courier New" w:eastAsia="Times New Roman" w:hAnsi="Courier New" w:cs="Courier New"/>
        </w:rPr>
        <w:t>Struggles with timing-sensitive tasks such as waiting or yielding at intersections.</w:t>
      </w:r>
    </w:p>
    <w:p w14:paraId="3CC5260D" w14:textId="7FB394D5" w:rsidR="00E5675A" w:rsidRPr="00E5675A" w:rsidRDefault="00E5675A" w:rsidP="00E5675A">
      <w:pPr>
        <w:jc w:val="both"/>
        <w:rPr>
          <w:rFonts w:ascii="Courier New" w:eastAsia="Times New Roman" w:hAnsi="Courier New" w:cs="Courier New"/>
        </w:rPr>
      </w:pPr>
      <w:r w:rsidRPr="00E5675A">
        <w:rPr>
          <w:rFonts w:ascii="Courier New" w:eastAsia="Times New Roman" w:hAnsi="Courier New" w:cs="Courier New"/>
          <w:b/>
          <w:bCs/>
        </w:rPr>
        <w:t>DDPG:</w:t>
      </w:r>
      <w:r>
        <w:rPr>
          <w:rFonts w:ascii="Courier New" w:eastAsia="Times New Roman" w:hAnsi="Courier New" w:cs="Courier New"/>
        </w:rPr>
        <w:t xml:space="preserve"> </w:t>
      </w:r>
      <w:r w:rsidRPr="00E5675A">
        <w:rPr>
          <w:rFonts w:ascii="Courier New" w:eastAsia="Times New Roman" w:hAnsi="Courier New" w:cs="Courier New"/>
        </w:rPr>
        <w:t xml:space="preserve">Can learn to wait or </w:t>
      </w:r>
      <w:proofErr w:type="gramStart"/>
      <w:r w:rsidRPr="00E5675A">
        <w:rPr>
          <w:rFonts w:ascii="Courier New" w:eastAsia="Times New Roman" w:hAnsi="Courier New" w:cs="Courier New"/>
        </w:rPr>
        <w:t>accelerate, but</w:t>
      </w:r>
      <w:proofErr w:type="gramEnd"/>
      <w:r w:rsidRPr="00E5675A">
        <w:rPr>
          <w:rFonts w:ascii="Courier New" w:eastAsia="Times New Roman" w:hAnsi="Courier New" w:cs="Courier New"/>
        </w:rPr>
        <w:t xml:space="preserve"> occasionally overestimates Q-values in tight </w:t>
      </w:r>
      <w:proofErr w:type="gramStart"/>
      <w:r w:rsidRPr="00E5675A">
        <w:rPr>
          <w:rFonts w:ascii="Courier New" w:eastAsia="Times New Roman" w:hAnsi="Courier New" w:cs="Courier New"/>
        </w:rPr>
        <w:t>merges</w:t>
      </w:r>
      <w:proofErr w:type="gramEnd"/>
      <w:r w:rsidRPr="00E5675A">
        <w:rPr>
          <w:rFonts w:ascii="Courier New" w:eastAsia="Times New Roman" w:hAnsi="Courier New" w:cs="Courier New"/>
        </w:rPr>
        <w:t>.</w:t>
      </w:r>
    </w:p>
    <w:p w14:paraId="20D8431B" w14:textId="2393292B" w:rsidR="00E5675A" w:rsidRPr="00E5675A" w:rsidRDefault="00E5675A" w:rsidP="00E5675A">
      <w:pPr>
        <w:jc w:val="both"/>
        <w:rPr>
          <w:rFonts w:ascii="Courier New" w:eastAsia="Times New Roman" w:hAnsi="Courier New" w:cs="Courier New"/>
        </w:rPr>
      </w:pPr>
      <w:r w:rsidRPr="00E5675A">
        <w:rPr>
          <w:rFonts w:ascii="Courier New" w:eastAsia="Times New Roman" w:hAnsi="Courier New" w:cs="Courier New"/>
          <w:b/>
          <w:bCs/>
        </w:rPr>
        <w:t>PPO:</w:t>
      </w:r>
      <w:r w:rsidRPr="00E5675A">
        <w:rPr>
          <w:rFonts w:ascii="Courier New" w:eastAsia="Times New Roman" w:hAnsi="Courier New" w:cs="Courier New"/>
        </w:rPr>
        <w:t xml:space="preserve"> Performs well with properly tuned reward shaping; learns to anticipate multi-agent interaction.</w:t>
      </w:r>
    </w:p>
    <w:p w14:paraId="7ABFA61F" w14:textId="2554E049" w:rsidR="00E5675A" w:rsidRPr="00E5675A" w:rsidRDefault="00E5675A" w:rsidP="00E5675A">
      <w:pPr>
        <w:jc w:val="both"/>
        <w:rPr>
          <w:rFonts w:ascii="Courier New" w:eastAsia="Times New Roman" w:hAnsi="Courier New" w:cs="Courier New"/>
        </w:rPr>
      </w:pPr>
      <w:r w:rsidRPr="00E5675A">
        <w:rPr>
          <w:rFonts w:ascii="Courier New" w:eastAsia="Times New Roman" w:hAnsi="Courier New" w:cs="Courier New"/>
          <w:b/>
          <w:bCs/>
        </w:rPr>
        <w:t>SAC:</w:t>
      </w:r>
      <w:r w:rsidRPr="00E5675A">
        <w:rPr>
          <w:rFonts w:ascii="Courier New" w:eastAsia="Times New Roman" w:hAnsi="Courier New" w:cs="Courier New"/>
        </w:rPr>
        <w:t xml:space="preserve"> Handles multi-modal outcomes better, offering safer performance with stochastic policies.</w:t>
      </w:r>
    </w:p>
    <w:p w14:paraId="220CAD7F" w14:textId="5B689A4E" w:rsidR="00E5675A" w:rsidRPr="00E5675A" w:rsidRDefault="00E5675A" w:rsidP="00E5675A">
      <w:pPr>
        <w:jc w:val="both"/>
        <w:rPr>
          <w:rFonts w:ascii="Courier New" w:eastAsia="Times New Roman" w:hAnsi="Courier New" w:cs="Courier New"/>
        </w:rPr>
      </w:pPr>
      <w:r w:rsidRPr="00E5675A">
        <w:rPr>
          <w:rFonts w:ascii="Courier New" w:eastAsia="Times New Roman" w:hAnsi="Courier New" w:cs="Courier New"/>
          <w:b/>
          <w:bCs/>
        </w:rPr>
        <w:t>TD3:</w:t>
      </w:r>
      <w:r w:rsidRPr="00E5675A">
        <w:rPr>
          <w:rFonts w:ascii="Courier New" w:eastAsia="Times New Roman" w:hAnsi="Courier New" w:cs="Courier New"/>
        </w:rPr>
        <w:t xml:space="preserve"> Shows strong convergence but requires careful exploration tuning for crowded scenarios.</w:t>
      </w:r>
    </w:p>
    <w:p w14:paraId="5B882770" w14:textId="115DEBCD" w:rsidR="00E5675A" w:rsidRPr="00E5675A" w:rsidRDefault="00E5675A" w:rsidP="00E5675A">
      <w:pPr>
        <w:jc w:val="both"/>
        <w:rPr>
          <w:rFonts w:ascii="Courier New" w:eastAsia="Times New Roman" w:hAnsi="Courier New" w:cs="Courier New"/>
          <w:b/>
          <w:bCs/>
        </w:rPr>
      </w:pPr>
      <w:r w:rsidRPr="00E5675A">
        <w:rPr>
          <w:rFonts w:ascii="Courier New" w:eastAsia="Times New Roman" w:hAnsi="Courier New" w:cs="Courier New"/>
          <w:b/>
          <w:bCs/>
        </w:rPr>
        <w:t>Scenario 3: Lane Changing and Overtaking</w:t>
      </w:r>
    </w:p>
    <w:p w14:paraId="64474927" w14:textId="77777777" w:rsidR="00E5675A" w:rsidRDefault="00E5675A" w:rsidP="00E5675A">
      <w:pPr>
        <w:jc w:val="both"/>
        <w:rPr>
          <w:rFonts w:ascii="Courier New" w:eastAsia="Times New Roman" w:hAnsi="Courier New" w:cs="Courier New"/>
        </w:rPr>
      </w:pPr>
      <w:r w:rsidRPr="00E5675A">
        <w:rPr>
          <w:rFonts w:ascii="Courier New" w:eastAsia="Times New Roman" w:hAnsi="Courier New" w:cs="Courier New"/>
          <w:b/>
          <w:bCs/>
        </w:rPr>
        <w:t>DQN:</w:t>
      </w:r>
      <w:r w:rsidRPr="00E5675A">
        <w:rPr>
          <w:rFonts w:ascii="Courier New" w:eastAsia="Times New Roman" w:hAnsi="Courier New" w:cs="Courier New"/>
        </w:rPr>
        <w:t xml:space="preserve"> Poor performance due to discrete control limitation—unsafe lateral shifts are common.</w:t>
      </w:r>
    </w:p>
    <w:p w14:paraId="2CDC08D5" w14:textId="104B976B" w:rsidR="00E5675A" w:rsidRPr="00E5675A" w:rsidRDefault="00E5675A" w:rsidP="00E5675A">
      <w:pPr>
        <w:jc w:val="both"/>
        <w:rPr>
          <w:rFonts w:ascii="Courier New" w:eastAsia="Times New Roman" w:hAnsi="Courier New" w:cs="Courier New"/>
        </w:rPr>
      </w:pPr>
      <w:r w:rsidRPr="00E5675A">
        <w:rPr>
          <w:rFonts w:ascii="Courier New" w:eastAsia="Times New Roman" w:hAnsi="Courier New" w:cs="Courier New"/>
          <w:b/>
          <w:bCs/>
        </w:rPr>
        <w:lastRenderedPageBreak/>
        <w:t>DDPG:</w:t>
      </w:r>
      <w:r w:rsidRPr="00E5675A">
        <w:rPr>
          <w:rFonts w:ascii="Courier New" w:eastAsia="Times New Roman" w:hAnsi="Courier New" w:cs="Courier New"/>
        </w:rPr>
        <w:t xml:space="preserve"> Learns lane-changing maneuvers but may become overly aggressive without proper constraints.</w:t>
      </w:r>
    </w:p>
    <w:p w14:paraId="6C6432B0" w14:textId="5AF9711D" w:rsidR="00E5675A" w:rsidRPr="00E5675A" w:rsidRDefault="00E5675A" w:rsidP="00E5675A">
      <w:pPr>
        <w:jc w:val="both"/>
        <w:rPr>
          <w:rFonts w:ascii="Courier New" w:eastAsia="Times New Roman" w:hAnsi="Courier New" w:cs="Courier New"/>
        </w:rPr>
      </w:pPr>
      <w:r w:rsidRPr="00E5675A">
        <w:rPr>
          <w:rFonts w:ascii="Courier New" w:eastAsia="Times New Roman" w:hAnsi="Courier New" w:cs="Courier New"/>
          <w:b/>
          <w:bCs/>
        </w:rPr>
        <w:t>PPO:</w:t>
      </w:r>
      <w:r w:rsidRPr="00E5675A">
        <w:rPr>
          <w:rFonts w:ascii="Courier New" w:eastAsia="Times New Roman" w:hAnsi="Courier New" w:cs="Courier New"/>
        </w:rPr>
        <w:t xml:space="preserve"> Demonstrates good trade-off between assertiveness and caution in overtaking.</w:t>
      </w:r>
    </w:p>
    <w:p w14:paraId="3D5AD478" w14:textId="6095E50C" w:rsidR="00E5675A" w:rsidRPr="00E5675A" w:rsidRDefault="00E5675A" w:rsidP="00E5675A">
      <w:pPr>
        <w:jc w:val="both"/>
        <w:rPr>
          <w:rFonts w:ascii="Courier New" w:eastAsia="Times New Roman" w:hAnsi="Courier New" w:cs="Courier New"/>
        </w:rPr>
      </w:pPr>
      <w:r w:rsidRPr="00E5675A">
        <w:rPr>
          <w:rFonts w:ascii="Courier New" w:eastAsia="Times New Roman" w:hAnsi="Courier New" w:cs="Courier New"/>
          <w:b/>
          <w:bCs/>
        </w:rPr>
        <w:t>SAC:</w:t>
      </w:r>
      <w:r w:rsidRPr="00E5675A">
        <w:rPr>
          <w:rFonts w:ascii="Courier New" w:eastAsia="Times New Roman" w:hAnsi="Courier New" w:cs="Courier New"/>
        </w:rPr>
        <w:t xml:space="preserve"> Effective in high-speed overtaking, adapts well to vehicle proximity using continuous feedback.</w:t>
      </w:r>
    </w:p>
    <w:p w14:paraId="34AAC233" w14:textId="15E8E197" w:rsidR="00E5675A" w:rsidRPr="00E5675A" w:rsidRDefault="00E5675A" w:rsidP="00E5675A">
      <w:pPr>
        <w:jc w:val="both"/>
        <w:rPr>
          <w:rFonts w:ascii="Courier New" w:eastAsia="Times New Roman" w:hAnsi="Courier New" w:cs="Courier New"/>
        </w:rPr>
      </w:pPr>
      <w:r w:rsidRPr="00E5675A">
        <w:rPr>
          <w:rFonts w:ascii="Courier New" w:eastAsia="Times New Roman" w:hAnsi="Courier New" w:cs="Courier New"/>
          <w:b/>
          <w:bCs/>
        </w:rPr>
        <w:t>TD3:</w:t>
      </w:r>
      <w:r w:rsidRPr="00E5675A">
        <w:rPr>
          <w:rFonts w:ascii="Courier New" w:eastAsia="Times New Roman" w:hAnsi="Courier New" w:cs="Courier New"/>
        </w:rPr>
        <w:t xml:space="preserve"> Offers the best performance in this scenario, ensuring stable, smooth lane changes with fewer collisions.</w:t>
      </w:r>
    </w:p>
    <w:p w14:paraId="61945A6A" w14:textId="77777777" w:rsidR="00E5675A" w:rsidRDefault="00E5675A" w:rsidP="00E5675A">
      <w:pPr>
        <w:jc w:val="both"/>
        <w:rPr>
          <w:rFonts w:ascii="Courier New" w:eastAsia="Times New Roman" w:hAnsi="Courier New" w:cs="Courier New"/>
          <w:b/>
          <w:bCs/>
        </w:rPr>
      </w:pPr>
      <w:r w:rsidRPr="00E5675A">
        <w:rPr>
          <w:rFonts w:ascii="Courier New" w:eastAsia="Times New Roman" w:hAnsi="Courier New" w:cs="Courier New"/>
          <w:b/>
          <w:bCs/>
        </w:rPr>
        <w:t>Scenario 4: Sudden Obstacle Avoidance</w:t>
      </w:r>
    </w:p>
    <w:p w14:paraId="78122B82" w14:textId="6C1C1C00" w:rsidR="00E5675A" w:rsidRPr="00E5675A" w:rsidRDefault="00E5675A" w:rsidP="00E5675A">
      <w:pPr>
        <w:jc w:val="both"/>
        <w:rPr>
          <w:rFonts w:ascii="Courier New" w:eastAsia="Times New Roman" w:hAnsi="Courier New" w:cs="Courier New"/>
          <w:b/>
          <w:bCs/>
        </w:rPr>
      </w:pPr>
      <w:r w:rsidRPr="00E5675A">
        <w:rPr>
          <w:rFonts w:ascii="Courier New" w:eastAsia="Times New Roman" w:hAnsi="Courier New" w:cs="Courier New"/>
          <w:b/>
          <w:bCs/>
        </w:rPr>
        <w:t>DQN:</w:t>
      </w:r>
      <w:r w:rsidRPr="00E5675A">
        <w:rPr>
          <w:rFonts w:ascii="Courier New" w:eastAsia="Times New Roman" w:hAnsi="Courier New" w:cs="Courier New"/>
        </w:rPr>
        <w:t xml:space="preserve"> Cannot react fast enough due to sparse reward and update delays.</w:t>
      </w:r>
    </w:p>
    <w:p w14:paraId="1D4F23E1" w14:textId="00203925" w:rsidR="00E5675A" w:rsidRPr="00E5675A" w:rsidRDefault="00E5675A" w:rsidP="00E5675A">
      <w:pPr>
        <w:jc w:val="both"/>
        <w:rPr>
          <w:rFonts w:ascii="Courier New" w:eastAsia="Times New Roman" w:hAnsi="Courier New" w:cs="Courier New"/>
        </w:rPr>
      </w:pPr>
      <w:r w:rsidRPr="00E5675A">
        <w:rPr>
          <w:rFonts w:ascii="Courier New" w:eastAsia="Times New Roman" w:hAnsi="Courier New" w:cs="Courier New"/>
          <w:b/>
          <w:bCs/>
        </w:rPr>
        <w:t>DDPG:</w:t>
      </w:r>
      <w:r w:rsidRPr="00E5675A">
        <w:rPr>
          <w:rFonts w:ascii="Courier New" w:eastAsia="Times New Roman" w:hAnsi="Courier New" w:cs="Courier New"/>
        </w:rPr>
        <w:t xml:space="preserve"> Shows delayed reaction unless heavily trained with obstacle-rich episodes.</w:t>
      </w:r>
    </w:p>
    <w:p w14:paraId="2A15CB2F" w14:textId="2120948E" w:rsidR="00E5675A" w:rsidRPr="00E5675A" w:rsidRDefault="00E5675A" w:rsidP="00E5675A">
      <w:pPr>
        <w:jc w:val="both"/>
        <w:rPr>
          <w:rFonts w:ascii="Courier New" w:eastAsia="Times New Roman" w:hAnsi="Courier New" w:cs="Courier New"/>
        </w:rPr>
      </w:pPr>
      <w:r w:rsidRPr="00E5675A">
        <w:rPr>
          <w:rFonts w:ascii="Courier New" w:eastAsia="Times New Roman" w:hAnsi="Courier New" w:cs="Courier New"/>
          <w:b/>
          <w:bCs/>
        </w:rPr>
        <w:t>PPO:</w:t>
      </w:r>
      <w:r w:rsidRPr="00E5675A">
        <w:rPr>
          <w:rFonts w:ascii="Courier New" w:eastAsia="Times New Roman" w:hAnsi="Courier New" w:cs="Courier New"/>
        </w:rPr>
        <w:t xml:space="preserve"> Reasonable responsiveness with proper reward shaping.</w:t>
      </w:r>
    </w:p>
    <w:p w14:paraId="69A1059A" w14:textId="6160D018" w:rsidR="00E5675A" w:rsidRPr="00E5675A" w:rsidRDefault="00E5675A" w:rsidP="00E5675A">
      <w:pPr>
        <w:jc w:val="both"/>
        <w:rPr>
          <w:rFonts w:ascii="Courier New" w:eastAsia="Times New Roman" w:hAnsi="Courier New" w:cs="Courier New"/>
        </w:rPr>
      </w:pPr>
      <w:r w:rsidRPr="00E5675A">
        <w:rPr>
          <w:rFonts w:ascii="Courier New" w:eastAsia="Times New Roman" w:hAnsi="Courier New" w:cs="Courier New"/>
          <w:b/>
          <w:bCs/>
        </w:rPr>
        <w:t>SAC:</w:t>
      </w:r>
      <w:r w:rsidRPr="00E5675A">
        <w:rPr>
          <w:rFonts w:ascii="Courier New" w:eastAsia="Times New Roman" w:hAnsi="Courier New" w:cs="Courier New"/>
        </w:rPr>
        <w:t xml:space="preserve"> Demonstrates superior flexibility in avoiding dynamic obstacles with real-time reaction.</w:t>
      </w:r>
    </w:p>
    <w:p w14:paraId="3B8D98B5" w14:textId="60A1F5AE" w:rsidR="00E5675A" w:rsidRDefault="00E5675A" w:rsidP="00E5675A">
      <w:pPr>
        <w:jc w:val="both"/>
        <w:rPr>
          <w:rFonts w:ascii="Courier New" w:eastAsia="Times New Roman" w:hAnsi="Courier New" w:cs="Courier New"/>
        </w:rPr>
      </w:pPr>
      <w:r w:rsidRPr="00E5675A">
        <w:rPr>
          <w:rFonts w:ascii="Courier New" w:eastAsia="Times New Roman" w:hAnsi="Courier New" w:cs="Courier New"/>
          <w:b/>
          <w:bCs/>
        </w:rPr>
        <w:t>TD3:</w:t>
      </w:r>
      <w:r w:rsidRPr="00E5675A">
        <w:rPr>
          <w:rFonts w:ascii="Courier New" w:eastAsia="Times New Roman" w:hAnsi="Courier New" w:cs="Courier New"/>
        </w:rPr>
        <w:t xml:space="preserve"> Matches SAC in performance, with the added benefit of stable control under noisy sensor input.</w:t>
      </w:r>
    </w:p>
    <w:p w14:paraId="00058F04" w14:textId="77DC25EC" w:rsidR="003E03F4" w:rsidRPr="003E03F4" w:rsidRDefault="003E03F4" w:rsidP="00E5675A">
      <w:pPr>
        <w:jc w:val="both"/>
        <w:rPr>
          <w:rFonts w:ascii="Courier New" w:eastAsia="Times New Roman" w:hAnsi="Courier New" w:cs="Courier New"/>
          <w:b/>
          <w:bCs/>
        </w:rPr>
      </w:pPr>
      <w:proofErr w:type="spellStart"/>
      <w:r w:rsidRPr="003E03F4">
        <w:rPr>
          <w:rFonts w:ascii="Courier New" w:eastAsia="Times New Roman" w:hAnsi="Courier New" w:cs="Courier New"/>
          <w:b/>
          <w:bCs/>
        </w:rPr>
        <w:t>Comparision</w:t>
      </w:r>
      <w:proofErr w:type="spellEnd"/>
      <w:r w:rsidRPr="003E03F4">
        <w:rPr>
          <w:rFonts w:ascii="Courier New" w:eastAsia="Times New Roman" w:hAnsi="Courier New" w:cs="Courier New"/>
          <w:b/>
          <w:bCs/>
        </w:rPr>
        <w:t xml:space="preserve"> Table:</w:t>
      </w:r>
    </w:p>
    <w:tbl>
      <w:tblPr>
        <w:tblStyle w:val="TableGrid"/>
        <w:tblW w:w="7846" w:type="dxa"/>
        <w:tblLook w:val="04A0" w:firstRow="1" w:lastRow="0" w:firstColumn="1" w:lastColumn="0" w:noHBand="0" w:noVBand="1"/>
      </w:tblPr>
      <w:tblGrid>
        <w:gridCol w:w="3533"/>
        <w:gridCol w:w="4313"/>
      </w:tblGrid>
      <w:tr w:rsidR="003E03F4" w:rsidRPr="003E03F4" w14:paraId="7890F0B9" w14:textId="77777777" w:rsidTr="003E03F4">
        <w:trPr>
          <w:trHeight w:val="560"/>
        </w:trPr>
        <w:tc>
          <w:tcPr>
            <w:tcW w:w="0" w:type="auto"/>
            <w:hideMark/>
          </w:tcPr>
          <w:p w14:paraId="62ADAFC2" w14:textId="77777777" w:rsidR="003E03F4" w:rsidRPr="003E03F4" w:rsidRDefault="003E03F4" w:rsidP="003E03F4">
            <w:pPr>
              <w:jc w:val="center"/>
              <w:rPr>
                <w:rFonts w:ascii="Courier New" w:eastAsia="Times New Roman" w:hAnsi="Courier New" w:cs="Courier New"/>
                <w:b/>
                <w:bCs/>
              </w:rPr>
            </w:pPr>
            <w:r w:rsidRPr="003E03F4">
              <w:rPr>
                <w:rFonts w:ascii="Courier New" w:eastAsia="Times New Roman" w:hAnsi="Courier New" w:cs="Courier New"/>
                <w:b/>
                <w:bCs/>
              </w:rPr>
              <w:t>Scenario</w:t>
            </w:r>
          </w:p>
        </w:tc>
        <w:tc>
          <w:tcPr>
            <w:tcW w:w="0" w:type="auto"/>
            <w:hideMark/>
          </w:tcPr>
          <w:p w14:paraId="3C3C8396" w14:textId="77777777" w:rsidR="003E03F4" w:rsidRPr="003E03F4" w:rsidRDefault="003E03F4" w:rsidP="003E03F4">
            <w:pPr>
              <w:jc w:val="center"/>
              <w:rPr>
                <w:rFonts w:ascii="Courier New" w:eastAsia="Times New Roman" w:hAnsi="Courier New" w:cs="Courier New"/>
                <w:b/>
                <w:bCs/>
              </w:rPr>
            </w:pPr>
            <w:r w:rsidRPr="003E03F4">
              <w:rPr>
                <w:rFonts w:ascii="Courier New" w:eastAsia="Times New Roman" w:hAnsi="Courier New" w:cs="Courier New"/>
                <w:b/>
                <w:bCs/>
              </w:rPr>
              <w:t>Best Performing Algorithms</w:t>
            </w:r>
          </w:p>
        </w:tc>
      </w:tr>
      <w:tr w:rsidR="003E03F4" w:rsidRPr="003E03F4" w14:paraId="49678AAD" w14:textId="77777777" w:rsidTr="003E03F4">
        <w:trPr>
          <w:trHeight w:val="575"/>
        </w:trPr>
        <w:tc>
          <w:tcPr>
            <w:tcW w:w="0" w:type="auto"/>
            <w:hideMark/>
          </w:tcPr>
          <w:p w14:paraId="6B6FE43D" w14:textId="77777777" w:rsidR="003E03F4" w:rsidRPr="003E03F4" w:rsidRDefault="003E03F4" w:rsidP="003E03F4">
            <w:pPr>
              <w:jc w:val="center"/>
              <w:rPr>
                <w:rFonts w:ascii="Courier New" w:eastAsia="Times New Roman" w:hAnsi="Courier New" w:cs="Courier New"/>
              </w:rPr>
            </w:pPr>
            <w:r w:rsidRPr="003E03F4">
              <w:rPr>
                <w:rFonts w:ascii="Courier New" w:eastAsia="Times New Roman" w:hAnsi="Courier New" w:cs="Courier New"/>
              </w:rPr>
              <w:t>Lane Keeping</w:t>
            </w:r>
          </w:p>
        </w:tc>
        <w:tc>
          <w:tcPr>
            <w:tcW w:w="0" w:type="auto"/>
            <w:hideMark/>
          </w:tcPr>
          <w:p w14:paraId="3E93DBE4" w14:textId="77777777" w:rsidR="003E03F4" w:rsidRPr="003E03F4" w:rsidRDefault="003E03F4" w:rsidP="003E03F4">
            <w:pPr>
              <w:jc w:val="center"/>
              <w:rPr>
                <w:rFonts w:ascii="Courier New" w:eastAsia="Times New Roman" w:hAnsi="Courier New" w:cs="Courier New"/>
              </w:rPr>
            </w:pPr>
            <w:r w:rsidRPr="003E03F4">
              <w:rPr>
                <w:rFonts w:ascii="Courier New" w:eastAsia="Times New Roman" w:hAnsi="Courier New" w:cs="Courier New"/>
              </w:rPr>
              <w:t>TD3, SAC</w:t>
            </w:r>
          </w:p>
        </w:tc>
      </w:tr>
      <w:tr w:rsidR="003E03F4" w:rsidRPr="003E03F4" w14:paraId="5EBC1D9B" w14:textId="77777777" w:rsidTr="003E03F4">
        <w:trPr>
          <w:trHeight w:val="560"/>
        </w:trPr>
        <w:tc>
          <w:tcPr>
            <w:tcW w:w="0" w:type="auto"/>
            <w:hideMark/>
          </w:tcPr>
          <w:p w14:paraId="243FE850" w14:textId="77777777" w:rsidR="003E03F4" w:rsidRPr="003E03F4" w:rsidRDefault="003E03F4" w:rsidP="003E03F4">
            <w:pPr>
              <w:jc w:val="center"/>
              <w:rPr>
                <w:rFonts w:ascii="Courier New" w:eastAsia="Times New Roman" w:hAnsi="Courier New" w:cs="Courier New"/>
              </w:rPr>
            </w:pPr>
            <w:r w:rsidRPr="003E03F4">
              <w:rPr>
                <w:rFonts w:ascii="Courier New" w:eastAsia="Times New Roman" w:hAnsi="Courier New" w:cs="Courier New"/>
              </w:rPr>
              <w:t>Intersection Handling</w:t>
            </w:r>
          </w:p>
        </w:tc>
        <w:tc>
          <w:tcPr>
            <w:tcW w:w="0" w:type="auto"/>
            <w:hideMark/>
          </w:tcPr>
          <w:p w14:paraId="42C01A42" w14:textId="77777777" w:rsidR="003E03F4" w:rsidRPr="003E03F4" w:rsidRDefault="003E03F4" w:rsidP="003E03F4">
            <w:pPr>
              <w:jc w:val="center"/>
              <w:rPr>
                <w:rFonts w:ascii="Courier New" w:eastAsia="Times New Roman" w:hAnsi="Courier New" w:cs="Courier New"/>
              </w:rPr>
            </w:pPr>
            <w:r w:rsidRPr="003E03F4">
              <w:rPr>
                <w:rFonts w:ascii="Courier New" w:eastAsia="Times New Roman" w:hAnsi="Courier New" w:cs="Courier New"/>
              </w:rPr>
              <w:t>PPO, SAC</w:t>
            </w:r>
          </w:p>
        </w:tc>
      </w:tr>
      <w:tr w:rsidR="003E03F4" w:rsidRPr="003E03F4" w14:paraId="4908518F" w14:textId="77777777" w:rsidTr="003E03F4">
        <w:trPr>
          <w:trHeight w:val="575"/>
        </w:trPr>
        <w:tc>
          <w:tcPr>
            <w:tcW w:w="0" w:type="auto"/>
            <w:hideMark/>
          </w:tcPr>
          <w:p w14:paraId="71C8B605" w14:textId="77777777" w:rsidR="003E03F4" w:rsidRPr="003E03F4" w:rsidRDefault="003E03F4" w:rsidP="003E03F4">
            <w:pPr>
              <w:jc w:val="center"/>
              <w:rPr>
                <w:rFonts w:ascii="Courier New" w:eastAsia="Times New Roman" w:hAnsi="Courier New" w:cs="Courier New"/>
              </w:rPr>
            </w:pPr>
            <w:r w:rsidRPr="003E03F4">
              <w:rPr>
                <w:rFonts w:ascii="Courier New" w:eastAsia="Times New Roman" w:hAnsi="Courier New" w:cs="Courier New"/>
              </w:rPr>
              <w:t>Lane Changing</w:t>
            </w:r>
          </w:p>
        </w:tc>
        <w:tc>
          <w:tcPr>
            <w:tcW w:w="0" w:type="auto"/>
            <w:hideMark/>
          </w:tcPr>
          <w:p w14:paraId="3BFBE18A" w14:textId="77777777" w:rsidR="003E03F4" w:rsidRPr="003E03F4" w:rsidRDefault="003E03F4" w:rsidP="003E03F4">
            <w:pPr>
              <w:jc w:val="center"/>
              <w:rPr>
                <w:rFonts w:ascii="Courier New" w:eastAsia="Times New Roman" w:hAnsi="Courier New" w:cs="Courier New"/>
              </w:rPr>
            </w:pPr>
            <w:r w:rsidRPr="003E03F4">
              <w:rPr>
                <w:rFonts w:ascii="Courier New" w:eastAsia="Times New Roman" w:hAnsi="Courier New" w:cs="Courier New"/>
              </w:rPr>
              <w:t>TD3, SAC</w:t>
            </w:r>
          </w:p>
        </w:tc>
      </w:tr>
      <w:tr w:rsidR="003E03F4" w:rsidRPr="003E03F4" w14:paraId="6888BE87" w14:textId="77777777" w:rsidTr="003E03F4">
        <w:trPr>
          <w:trHeight w:val="560"/>
        </w:trPr>
        <w:tc>
          <w:tcPr>
            <w:tcW w:w="0" w:type="auto"/>
            <w:hideMark/>
          </w:tcPr>
          <w:p w14:paraId="5F2DC067" w14:textId="77777777" w:rsidR="003E03F4" w:rsidRPr="003E03F4" w:rsidRDefault="003E03F4" w:rsidP="003E03F4">
            <w:pPr>
              <w:jc w:val="center"/>
              <w:rPr>
                <w:rFonts w:ascii="Courier New" w:eastAsia="Times New Roman" w:hAnsi="Courier New" w:cs="Courier New"/>
              </w:rPr>
            </w:pPr>
            <w:r w:rsidRPr="003E03F4">
              <w:rPr>
                <w:rFonts w:ascii="Courier New" w:eastAsia="Times New Roman" w:hAnsi="Courier New" w:cs="Courier New"/>
              </w:rPr>
              <w:t>Obstacle Avoidance</w:t>
            </w:r>
          </w:p>
        </w:tc>
        <w:tc>
          <w:tcPr>
            <w:tcW w:w="0" w:type="auto"/>
            <w:hideMark/>
          </w:tcPr>
          <w:p w14:paraId="793B0702" w14:textId="77777777" w:rsidR="003E03F4" w:rsidRPr="003E03F4" w:rsidRDefault="003E03F4" w:rsidP="003E03F4">
            <w:pPr>
              <w:jc w:val="center"/>
              <w:rPr>
                <w:rFonts w:ascii="Courier New" w:eastAsia="Times New Roman" w:hAnsi="Courier New" w:cs="Courier New"/>
              </w:rPr>
            </w:pPr>
            <w:r w:rsidRPr="003E03F4">
              <w:rPr>
                <w:rFonts w:ascii="Courier New" w:eastAsia="Times New Roman" w:hAnsi="Courier New" w:cs="Courier New"/>
              </w:rPr>
              <w:t>SAC, TD3</w:t>
            </w:r>
          </w:p>
        </w:tc>
      </w:tr>
    </w:tbl>
    <w:p w14:paraId="7FDD16A5" w14:textId="4E6757F1" w:rsidR="003E03F4" w:rsidRDefault="00E07C06" w:rsidP="00E5675A">
      <w:pPr>
        <w:jc w:val="both"/>
        <w:rPr>
          <w:rFonts w:ascii="Courier New" w:eastAsia="Times New Roman" w:hAnsi="Courier New" w:cs="Courier New"/>
        </w:rPr>
      </w:pPr>
      <w:r>
        <w:rPr>
          <w:rFonts w:ascii="Courier New" w:eastAsia="Times New Roman" w:hAnsi="Courier New" w:cs="Courier New"/>
        </w:rPr>
        <w:t>(5.3.1)</w:t>
      </w:r>
    </w:p>
    <w:p w14:paraId="1DF20C91" w14:textId="77777777" w:rsidR="003E03F4" w:rsidRDefault="003E03F4">
      <w:pPr>
        <w:spacing w:line="276" w:lineRule="auto"/>
        <w:rPr>
          <w:rFonts w:ascii="Courier New" w:eastAsia="Times New Roman" w:hAnsi="Courier New" w:cs="Courier New"/>
        </w:rPr>
      </w:pPr>
      <w:r>
        <w:rPr>
          <w:rFonts w:ascii="Courier New" w:eastAsia="Times New Roman" w:hAnsi="Courier New" w:cs="Courier New"/>
        </w:rPr>
        <w:br w:type="page"/>
      </w:r>
    </w:p>
    <w:p w14:paraId="694D0CD4" w14:textId="415C3777" w:rsidR="00E5675A" w:rsidRDefault="003E03F4" w:rsidP="00E5675A">
      <w:pPr>
        <w:jc w:val="both"/>
        <w:rPr>
          <w:rFonts w:ascii="Courier New" w:eastAsia="Times New Roman" w:hAnsi="Courier New" w:cs="Courier New"/>
          <w:b/>
          <w:bCs/>
          <w:sz w:val="24"/>
          <w:szCs w:val="24"/>
        </w:rPr>
      </w:pPr>
      <w:r w:rsidRPr="003E03F4">
        <w:rPr>
          <w:rFonts w:ascii="Courier New" w:eastAsia="Times New Roman" w:hAnsi="Courier New" w:cs="Courier New"/>
          <w:b/>
          <w:bCs/>
          <w:sz w:val="24"/>
          <w:szCs w:val="24"/>
        </w:rPr>
        <w:lastRenderedPageBreak/>
        <w:t>5.4 Results Visualization</w:t>
      </w:r>
    </w:p>
    <w:p w14:paraId="6F37887B" w14:textId="2D242522" w:rsidR="003E03F4" w:rsidRPr="00E07C06" w:rsidRDefault="003E03F4" w:rsidP="00E5675A">
      <w:pPr>
        <w:jc w:val="both"/>
        <w:rPr>
          <w:rFonts w:ascii="Courier New" w:eastAsia="Times New Roman" w:hAnsi="Courier New" w:cs="Courier New"/>
          <w:b/>
          <w:bCs/>
          <w:sz w:val="18"/>
          <w:szCs w:val="18"/>
        </w:rPr>
      </w:pPr>
      <w:r>
        <w:rPr>
          <w:rFonts w:ascii="Courier New" w:eastAsia="Times New Roman" w:hAnsi="Courier New" w:cs="Courier New"/>
          <w:b/>
          <w:bCs/>
          <w:noProof/>
          <w:sz w:val="24"/>
          <w:szCs w:val="24"/>
        </w:rPr>
        <w:drawing>
          <wp:inline distT="0" distB="0" distL="0" distR="0" wp14:anchorId="7855749B" wp14:editId="0FDDA535">
            <wp:extent cx="5086350" cy="2494280"/>
            <wp:effectExtent l="0" t="0" r="0" b="1270"/>
            <wp:docPr id="415329034" name="Picture 4"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329034" name="Picture 4" descr="A graph with a line&#10;&#10;AI-generated content may be incorrect."/>
                    <pic:cNvPicPr/>
                  </pic:nvPicPr>
                  <pic:blipFill>
                    <a:blip r:embed="rId8"/>
                    <a:stretch>
                      <a:fillRect/>
                    </a:stretch>
                  </pic:blipFill>
                  <pic:spPr>
                    <a:xfrm>
                      <a:off x="0" y="0"/>
                      <a:ext cx="5108896" cy="2505336"/>
                    </a:xfrm>
                    <a:prstGeom prst="rect">
                      <a:avLst/>
                    </a:prstGeom>
                  </pic:spPr>
                </pic:pic>
              </a:graphicData>
            </a:graphic>
          </wp:inline>
        </w:drawing>
      </w:r>
      <w:r w:rsidR="00E07C06" w:rsidRPr="00E07C06">
        <w:rPr>
          <w:rFonts w:ascii="Courier New" w:eastAsia="Times New Roman" w:hAnsi="Courier New" w:cs="Courier New"/>
          <w:b/>
          <w:bCs/>
          <w:sz w:val="18"/>
          <w:szCs w:val="18"/>
        </w:rPr>
        <w:t>(5.4.1)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6"/>
        <w:gridCol w:w="5219"/>
      </w:tblGrid>
      <w:tr w:rsidR="003E03F4" w14:paraId="64A4E8DD" w14:textId="77777777" w:rsidTr="006E23A4">
        <w:tc>
          <w:tcPr>
            <w:tcW w:w="3888" w:type="dxa"/>
          </w:tcPr>
          <w:p w14:paraId="09F91BFD" w14:textId="7C406D75" w:rsidR="003E03F4" w:rsidRDefault="003E03F4" w:rsidP="00E5675A">
            <w:pPr>
              <w:jc w:val="both"/>
              <w:rPr>
                <w:rFonts w:ascii="Courier New" w:eastAsia="Times New Roman" w:hAnsi="Courier New" w:cs="Courier New"/>
                <w:b/>
                <w:bCs/>
                <w:sz w:val="24"/>
                <w:szCs w:val="24"/>
              </w:rPr>
            </w:pPr>
            <w:r>
              <w:rPr>
                <w:rFonts w:ascii="Courier New" w:eastAsia="Times New Roman" w:hAnsi="Courier New" w:cs="Courier New"/>
                <w:b/>
                <w:bCs/>
                <w:noProof/>
                <w:sz w:val="24"/>
                <w:szCs w:val="24"/>
              </w:rPr>
              <w:drawing>
                <wp:inline distT="0" distB="0" distL="0" distR="0" wp14:anchorId="4EB411D2" wp14:editId="6D1C89EA">
                  <wp:extent cx="2338655" cy="2381250"/>
                  <wp:effectExtent l="0" t="0" r="5080" b="0"/>
                  <wp:docPr id="1776126770" name="Picture 5" descr="A yellow hexagon with white lines and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126770" name="Picture 5" descr="A yellow hexagon with white lines and black text&#10;&#10;AI-generated content may be incorrect."/>
                          <pic:cNvPicPr/>
                        </pic:nvPicPr>
                        <pic:blipFill>
                          <a:blip r:embed="rId9"/>
                          <a:stretch>
                            <a:fillRect/>
                          </a:stretch>
                        </pic:blipFill>
                        <pic:spPr>
                          <a:xfrm>
                            <a:off x="0" y="0"/>
                            <a:ext cx="2344739" cy="2387444"/>
                          </a:xfrm>
                          <a:prstGeom prst="rect">
                            <a:avLst/>
                          </a:prstGeom>
                        </pic:spPr>
                      </pic:pic>
                    </a:graphicData>
                  </a:graphic>
                </wp:inline>
              </w:drawing>
            </w:r>
          </w:p>
        </w:tc>
        <w:tc>
          <w:tcPr>
            <w:tcW w:w="5167" w:type="dxa"/>
          </w:tcPr>
          <w:p w14:paraId="34B37BE6" w14:textId="29B2BDC2" w:rsidR="003E03F4" w:rsidRDefault="003E03F4" w:rsidP="00E5675A">
            <w:pPr>
              <w:jc w:val="both"/>
              <w:rPr>
                <w:rFonts w:ascii="Courier New" w:eastAsia="Times New Roman" w:hAnsi="Courier New" w:cs="Courier New"/>
                <w:b/>
                <w:bCs/>
                <w:sz w:val="24"/>
                <w:szCs w:val="24"/>
              </w:rPr>
            </w:pPr>
            <w:r>
              <w:rPr>
                <w:rFonts w:ascii="Courier New" w:eastAsia="Times New Roman" w:hAnsi="Courier New" w:cs="Courier New"/>
                <w:b/>
                <w:bCs/>
                <w:noProof/>
                <w:sz w:val="24"/>
                <w:szCs w:val="24"/>
              </w:rPr>
              <w:drawing>
                <wp:inline distT="0" distB="0" distL="0" distR="0" wp14:anchorId="492685E1" wp14:editId="33F7D472">
                  <wp:extent cx="3237425" cy="2419350"/>
                  <wp:effectExtent l="0" t="0" r="1270" b="0"/>
                  <wp:docPr id="1529806421" name="Picture 7" descr="A graph of multiple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806421" name="Picture 7" descr="A graph of multiple colored bars&#10;&#10;AI-generated content may be incorrect."/>
                          <pic:cNvPicPr/>
                        </pic:nvPicPr>
                        <pic:blipFill>
                          <a:blip r:embed="rId10"/>
                          <a:stretch>
                            <a:fillRect/>
                          </a:stretch>
                        </pic:blipFill>
                        <pic:spPr>
                          <a:xfrm>
                            <a:off x="0" y="0"/>
                            <a:ext cx="3251850" cy="2430130"/>
                          </a:xfrm>
                          <a:prstGeom prst="rect">
                            <a:avLst/>
                          </a:prstGeom>
                        </pic:spPr>
                      </pic:pic>
                    </a:graphicData>
                  </a:graphic>
                </wp:inline>
              </w:drawing>
            </w:r>
          </w:p>
        </w:tc>
      </w:tr>
    </w:tbl>
    <w:p w14:paraId="6E6EC7A0" w14:textId="3FFE583C" w:rsidR="006E23A4" w:rsidRPr="00E07C06" w:rsidRDefault="00E07C06" w:rsidP="00E5675A">
      <w:pPr>
        <w:jc w:val="both"/>
        <w:rPr>
          <w:rFonts w:ascii="Courier New" w:eastAsia="Times New Roman" w:hAnsi="Courier New" w:cs="Courier New"/>
        </w:rPr>
      </w:pPr>
      <w:r>
        <w:rPr>
          <w:rFonts w:ascii="Courier New" w:eastAsia="Times New Roman" w:hAnsi="Courier New" w:cs="Courier New"/>
        </w:rPr>
        <w:t>(5.4.2)</w:t>
      </w:r>
      <w:r>
        <w:rPr>
          <w:rFonts w:ascii="Courier New" w:eastAsia="Times New Roman" w:hAnsi="Courier New" w:cs="Courier New"/>
        </w:rPr>
        <w:tab/>
      </w:r>
      <w:r>
        <w:rPr>
          <w:rFonts w:ascii="Courier New" w:eastAsia="Times New Roman" w:hAnsi="Courier New" w:cs="Courier New"/>
        </w:rPr>
        <w:tab/>
      </w:r>
      <w:r>
        <w:rPr>
          <w:rFonts w:ascii="Courier New" w:eastAsia="Times New Roman" w:hAnsi="Courier New" w:cs="Courier New"/>
        </w:rPr>
        <w:tab/>
      </w:r>
      <w:r>
        <w:rPr>
          <w:rFonts w:ascii="Courier New" w:eastAsia="Times New Roman" w:hAnsi="Courier New" w:cs="Courier New"/>
        </w:rPr>
        <w:tab/>
      </w:r>
      <w:r>
        <w:rPr>
          <w:rFonts w:ascii="Courier New" w:eastAsia="Times New Roman" w:hAnsi="Courier New" w:cs="Courier New"/>
        </w:rPr>
        <w:tab/>
        <w:t>(5.4.3)</w:t>
      </w:r>
    </w:p>
    <w:p w14:paraId="72A25E4B" w14:textId="77D85902" w:rsidR="006E23A4" w:rsidRDefault="006E23A4" w:rsidP="00E5675A">
      <w:pPr>
        <w:jc w:val="both"/>
        <w:rPr>
          <w:rFonts w:ascii="Courier New" w:eastAsia="Times New Roman" w:hAnsi="Courier New" w:cs="Courier New"/>
          <w:b/>
          <w:bCs/>
          <w:sz w:val="24"/>
          <w:szCs w:val="24"/>
        </w:rPr>
      </w:pPr>
      <w:r>
        <w:rPr>
          <w:rFonts w:ascii="Courier New" w:eastAsia="Times New Roman" w:hAnsi="Courier New" w:cs="Courier New"/>
          <w:b/>
          <w:bCs/>
          <w:noProof/>
          <w:sz w:val="24"/>
          <w:szCs w:val="24"/>
        </w:rPr>
        <w:drawing>
          <wp:inline distT="0" distB="0" distL="0" distR="0" wp14:anchorId="6A10EA20" wp14:editId="257A421F">
            <wp:extent cx="5689600" cy="2438248"/>
            <wp:effectExtent l="0" t="0" r="6350" b="635"/>
            <wp:docPr id="1598382211" name="Picture 8" descr="A graph of green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382211" name="Picture 8" descr="A graph of green bars&#10;&#10;AI-generated content may be incorrect."/>
                    <pic:cNvPicPr/>
                  </pic:nvPicPr>
                  <pic:blipFill>
                    <a:blip r:embed="rId11"/>
                    <a:stretch>
                      <a:fillRect/>
                    </a:stretch>
                  </pic:blipFill>
                  <pic:spPr>
                    <a:xfrm>
                      <a:off x="0" y="0"/>
                      <a:ext cx="5707966" cy="2446119"/>
                    </a:xfrm>
                    <a:prstGeom prst="rect">
                      <a:avLst/>
                    </a:prstGeom>
                  </pic:spPr>
                </pic:pic>
              </a:graphicData>
            </a:graphic>
          </wp:inline>
        </w:drawing>
      </w:r>
      <w:r w:rsidR="00E07C06" w:rsidRPr="00E07C06">
        <w:rPr>
          <w:rFonts w:ascii="Courier New" w:eastAsia="Times New Roman" w:hAnsi="Courier New" w:cs="Courier New"/>
        </w:rPr>
        <w:t>(5.4.4)</w:t>
      </w:r>
    </w:p>
    <w:p w14:paraId="39D8581C" w14:textId="01E570A4" w:rsidR="003E03F4" w:rsidRDefault="006E23A4" w:rsidP="00E5675A">
      <w:pPr>
        <w:jc w:val="both"/>
        <w:rPr>
          <w:rFonts w:ascii="Courier New" w:eastAsia="Times New Roman" w:hAnsi="Courier New" w:cs="Courier New"/>
          <w:b/>
          <w:bCs/>
          <w:sz w:val="28"/>
          <w:szCs w:val="28"/>
        </w:rPr>
      </w:pPr>
      <w:r w:rsidRPr="006E23A4">
        <w:rPr>
          <w:rFonts w:ascii="Courier New" w:eastAsia="Times New Roman" w:hAnsi="Courier New" w:cs="Courier New"/>
          <w:b/>
          <w:bCs/>
          <w:sz w:val="28"/>
          <w:szCs w:val="28"/>
        </w:rPr>
        <w:lastRenderedPageBreak/>
        <w:t>6. Discussion and Evaluation</w:t>
      </w:r>
    </w:p>
    <w:p w14:paraId="5CF1AD93" w14:textId="7FE1F402" w:rsidR="006E23A4" w:rsidRPr="006E23A4" w:rsidRDefault="006E23A4" w:rsidP="00E5675A">
      <w:pPr>
        <w:jc w:val="both"/>
        <w:rPr>
          <w:rFonts w:ascii="Courier New" w:eastAsia="Times New Roman" w:hAnsi="Courier New" w:cs="Courier New"/>
          <w:b/>
          <w:bCs/>
          <w:sz w:val="24"/>
          <w:szCs w:val="24"/>
        </w:rPr>
      </w:pPr>
      <w:r w:rsidRPr="006E23A4">
        <w:rPr>
          <w:rFonts w:ascii="Courier New" w:eastAsia="Times New Roman" w:hAnsi="Courier New" w:cs="Courier New"/>
          <w:b/>
          <w:bCs/>
          <w:sz w:val="24"/>
          <w:szCs w:val="24"/>
        </w:rPr>
        <w:t xml:space="preserve">6.2 </w:t>
      </w:r>
      <w:r w:rsidRPr="006E23A4">
        <w:rPr>
          <w:rFonts w:ascii="Courier New" w:eastAsia="Times New Roman" w:hAnsi="Courier New" w:cs="Courier New"/>
          <w:b/>
          <w:bCs/>
          <w:sz w:val="24"/>
          <w:szCs w:val="24"/>
        </w:rPr>
        <w:t>Interpretation of Findings</w:t>
      </w:r>
    </w:p>
    <w:p w14:paraId="5F8371FA" w14:textId="50B878DC" w:rsidR="006E23A4" w:rsidRPr="006E23A4" w:rsidRDefault="006E23A4" w:rsidP="006E23A4">
      <w:pPr>
        <w:jc w:val="both"/>
        <w:rPr>
          <w:rFonts w:ascii="Courier New" w:eastAsia="Times New Roman" w:hAnsi="Courier New" w:cs="Courier New"/>
        </w:rPr>
      </w:pPr>
      <w:r w:rsidRPr="006E23A4">
        <w:rPr>
          <w:rFonts w:ascii="Courier New" w:eastAsia="Times New Roman" w:hAnsi="Courier New" w:cs="Courier New"/>
        </w:rPr>
        <w:t>The comparative analysis in Section 5 highlights some of the most salient trends in the performance of reinforcement learning (RL) algorithms for different urban driving tasks. Soft Actor-Critic (SAC) and Twin Delayed DDPG (TD3) outperformed the rest consistently owing to their ability to handle continuous action spaces, explore adaptively, and provide stable learning. SAC itself excelled in difficult dynamic environments like obstacle avoidance and navigating intersections due to its entropy-based exploration mechanism.</w:t>
      </w:r>
    </w:p>
    <w:p w14:paraId="476488AE" w14:textId="50015F1F" w:rsidR="006E23A4" w:rsidRDefault="006E23A4" w:rsidP="006E23A4">
      <w:pPr>
        <w:jc w:val="both"/>
        <w:rPr>
          <w:rFonts w:ascii="Courier New" w:eastAsia="Times New Roman" w:hAnsi="Courier New" w:cs="Courier New"/>
        </w:rPr>
      </w:pPr>
      <w:r w:rsidRPr="006E23A4">
        <w:rPr>
          <w:rFonts w:ascii="Courier New" w:eastAsia="Times New Roman" w:hAnsi="Courier New" w:cs="Courier New"/>
        </w:rPr>
        <w:t>Proximal Policy Optimization (PPO) exhibited stable performance across all tasks, especially in intersectional situations where policy consistency is necessary. Deep Deterministic Policy Gradient (DDPG) also worked well in less intricate tasks like lane keeping but not during exploration and stability under uncertainty. Deep Q-Networks (DQN) with its limitation to discrete action fared poorly in more complex tasks of subtle control like lane change and merging.</w:t>
      </w:r>
    </w:p>
    <w:p w14:paraId="0D8E1023" w14:textId="76DC62D5" w:rsidR="006E23A4" w:rsidRDefault="006E23A4" w:rsidP="006E23A4">
      <w:pPr>
        <w:jc w:val="both"/>
        <w:rPr>
          <w:rFonts w:ascii="Courier New" w:eastAsia="Times New Roman" w:hAnsi="Courier New" w:cs="Courier New"/>
        </w:rPr>
      </w:pPr>
      <w:r w:rsidRPr="006E23A4">
        <w:rPr>
          <w:rFonts w:ascii="Courier New" w:eastAsia="Times New Roman" w:hAnsi="Courier New" w:cs="Courier New"/>
        </w:rPr>
        <w:t>These results confirm that urban AV decision-making is optimally facilitated by off-policy, real-time-action algorithms with robust exploration abilities.</w:t>
      </w:r>
    </w:p>
    <w:p w14:paraId="15F5BA7E" w14:textId="0F00271A" w:rsidR="00B90A27" w:rsidRPr="00B90A27" w:rsidRDefault="006E23A4" w:rsidP="00B90A27">
      <w:pPr>
        <w:jc w:val="both"/>
        <w:rPr>
          <w:rFonts w:ascii="Courier New" w:eastAsia="Times New Roman" w:hAnsi="Courier New" w:cs="Courier New"/>
          <w:b/>
          <w:bCs/>
          <w:sz w:val="24"/>
          <w:szCs w:val="24"/>
        </w:rPr>
      </w:pPr>
      <w:r w:rsidRPr="00B90A27">
        <w:rPr>
          <w:rFonts w:ascii="Courier New" w:eastAsia="Times New Roman" w:hAnsi="Courier New" w:cs="Courier New"/>
          <w:b/>
          <w:bCs/>
          <w:sz w:val="24"/>
          <w:szCs w:val="24"/>
        </w:rPr>
        <w:t>6.2 Trade-offs and Limitations</w:t>
      </w:r>
    </w:p>
    <w:p w14:paraId="616C2B62" w14:textId="0DC9496A" w:rsidR="00B90A27" w:rsidRPr="006E23A4" w:rsidRDefault="006E23A4" w:rsidP="00B90A27">
      <w:pPr>
        <w:jc w:val="both"/>
        <w:rPr>
          <w:rFonts w:ascii="Courier New" w:eastAsia="Times New Roman" w:hAnsi="Courier New" w:cs="Courier New"/>
        </w:rPr>
      </w:pPr>
      <w:r w:rsidRPr="006E23A4">
        <w:rPr>
          <w:rFonts w:ascii="Courier New" w:eastAsia="Times New Roman" w:hAnsi="Courier New" w:cs="Courier New"/>
        </w:rPr>
        <w:t>Although they work extremely well, each algorithm has trade-offs:</w:t>
      </w:r>
    </w:p>
    <w:p w14:paraId="2D2E291B" w14:textId="3087E60D" w:rsidR="00B90A27" w:rsidRPr="006E23A4" w:rsidRDefault="006E23A4" w:rsidP="00B90A27">
      <w:pPr>
        <w:jc w:val="both"/>
        <w:rPr>
          <w:rFonts w:ascii="Courier New" w:eastAsia="Times New Roman" w:hAnsi="Courier New" w:cs="Courier New"/>
        </w:rPr>
      </w:pPr>
      <w:r w:rsidRPr="006E23A4">
        <w:rPr>
          <w:rFonts w:ascii="Courier New" w:eastAsia="Times New Roman" w:hAnsi="Courier New" w:cs="Courier New"/>
        </w:rPr>
        <w:t xml:space="preserve">SAC and TD3 are strong but require significant computational power and hyperparameter </w:t>
      </w:r>
      <w:r w:rsidR="00B90A27">
        <w:rPr>
          <w:rFonts w:ascii="Courier New" w:eastAsia="Times New Roman" w:hAnsi="Courier New" w:cs="Courier New"/>
        </w:rPr>
        <w:t>tuning</w:t>
      </w:r>
      <w:r w:rsidRPr="006E23A4">
        <w:rPr>
          <w:rFonts w:ascii="Courier New" w:eastAsia="Times New Roman" w:hAnsi="Courier New" w:cs="Courier New"/>
        </w:rPr>
        <w:t>. They also heavily depend on well-designed reward signals.</w:t>
      </w:r>
    </w:p>
    <w:p w14:paraId="359A3187" w14:textId="776AD79D" w:rsidR="00B90A27" w:rsidRPr="006E23A4" w:rsidRDefault="006E23A4" w:rsidP="00B90A27">
      <w:pPr>
        <w:jc w:val="both"/>
        <w:rPr>
          <w:rFonts w:ascii="Courier New" w:eastAsia="Times New Roman" w:hAnsi="Courier New" w:cs="Courier New"/>
        </w:rPr>
      </w:pPr>
      <w:r w:rsidRPr="006E23A4">
        <w:rPr>
          <w:rFonts w:ascii="Courier New" w:eastAsia="Times New Roman" w:hAnsi="Courier New" w:cs="Courier New"/>
        </w:rPr>
        <w:t>PPO offers simplicity and generalizability but can converge slower in high-dimensional contexts.</w:t>
      </w:r>
    </w:p>
    <w:p w14:paraId="7A81D093" w14:textId="77777777" w:rsidR="006E23A4" w:rsidRDefault="006E23A4" w:rsidP="006E23A4">
      <w:pPr>
        <w:jc w:val="both"/>
        <w:rPr>
          <w:rFonts w:ascii="Courier New" w:eastAsia="Times New Roman" w:hAnsi="Courier New" w:cs="Courier New"/>
        </w:rPr>
      </w:pPr>
      <w:r w:rsidRPr="006E23A4">
        <w:rPr>
          <w:rFonts w:ascii="Courier New" w:eastAsia="Times New Roman" w:hAnsi="Courier New" w:cs="Courier New"/>
        </w:rPr>
        <w:t>DDPG is overestimation-biased and noisy but sample-efficient.</w:t>
      </w:r>
    </w:p>
    <w:p w14:paraId="01540ED4" w14:textId="6561F85C" w:rsidR="006E23A4" w:rsidRPr="006E23A4" w:rsidRDefault="006E23A4" w:rsidP="006E23A4">
      <w:pPr>
        <w:spacing w:after="0"/>
        <w:jc w:val="both"/>
        <w:rPr>
          <w:rFonts w:ascii="Courier New" w:eastAsia="Times New Roman" w:hAnsi="Courier New" w:cs="Courier New"/>
        </w:rPr>
      </w:pPr>
      <w:r w:rsidRPr="006E23A4">
        <w:rPr>
          <w:rFonts w:ascii="Courier New" w:eastAsia="Times New Roman" w:hAnsi="Courier New" w:cs="Courier New"/>
        </w:rPr>
        <w:lastRenderedPageBreak/>
        <w:t>DQN is easy to implement and resilient for discrete control problems but fundamentally not well-suited for smooth vehicle control.</w:t>
      </w:r>
    </w:p>
    <w:p w14:paraId="37B1A580" w14:textId="7233847E" w:rsidR="006E23A4" w:rsidRDefault="006E23A4" w:rsidP="006E23A4">
      <w:pPr>
        <w:jc w:val="both"/>
        <w:rPr>
          <w:rFonts w:ascii="Courier New" w:eastAsia="Times New Roman" w:hAnsi="Courier New" w:cs="Courier New"/>
        </w:rPr>
      </w:pPr>
      <w:r w:rsidRPr="006E23A4">
        <w:rPr>
          <w:rFonts w:ascii="Courier New" w:eastAsia="Times New Roman" w:hAnsi="Courier New" w:cs="Courier New"/>
        </w:rPr>
        <w:t>Another shortcoming of all models is simulation dependence. Most experiments are conducted in simulators like CARLA or SUMO, which, while being high-fidelity, cannot accurately model real-world uncertainty, e.g., human unpredictability, sensor noise, or multi-agent coordination.</w:t>
      </w:r>
    </w:p>
    <w:p w14:paraId="5012CFB1" w14:textId="7CB68A85" w:rsidR="00B90A27" w:rsidRPr="00B90A27" w:rsidRDefault="00B90A27" w:rsidP="00B90A27">
      <w:pPr>
        <w:jc w:val="both"/>
        <w:rPr>
          <w:rFonts w:ascii="Courier New" w:eastAsia="Times New Roman" w:hAnsi="Courier New" w:cs="Courier New"/>
          <w:b/>
          <w:bCs/>
          <w:sz w:val="24"/>
          <w:szCs w:val="24"/>
        </w:rPr>
      </w:pPr>
      <w:r w:rsidRPr="00B90A27">
        <w:rPr>
          <w:rFonts w:ascii="Courier New" w:eastAsia="Times New Roman" w:hAnsi="Courier New" w:cs="Courier New"/>
          <w:b/>
          <w:bCs/>
          <w:sz w:val="24"/>
          <w:szCs w:val="24"/>
        </w:rPr>
        <w:t>6.3 Real-World Applications</w:t>
      </w:r>
    </w:p>
    <w:p w14:paraId="28F792FA" w14:textId="3CCE5B42" w:rsidR="00B90A27" w:rsidRPr="00B90A27" w:rsidRDefault="00B90A27" w:rsidP="00B90A27">
      <w:pPr>
        <w:jc w:val="both"/>
        <w:rPr>
          <w:rFonts w:ascii="Courier New" w:eastAsia="Times New Roman" w:hAnsi="Courier New" w:cs="Courier New"/>
        </w:rPr>
      </w:pPr>
      <w:r w:rsidRPr="00B90A27">
        <w:rPr>
          <w:rFonts w:ascii="Courier New" w:eastAsia="Times New Roman" w:hAnsi="Courier New" w:cs="Courier New"/>
        </w:rPr>
        <w:t>RL deployment in autonomous vehicles on the road is finally within reach, primarily in organized or closed environments like autonomous buses, last-mile delivery robots, and platooning cars.</w:t>
      </w:r>
    </w:p>
    <w:p w14:paraId="641913DB" w14:textId="311BACA0" w:rsidR="00B90A27" w:rsidRPr="00B90A27" w:rsidRDefault="00B90A27" w:rsidP="00B90A27">
      <w:pPr>
        <w:jc w:val="both"/>
        <w:rPr>
          <w:rFonts w:ascii="Courier New" w:eastAsia="Times New Roman" w:hAnsi="Courier New" w:cs="Courier New"/>
        </w:rPr>
      </w:pPr>
      <w:r w:rsidRPr="00B90A27">
        <w:rPr>
          <w:rFonts w:ascii="Courier New" w:eastAsia="Times New Roman" w:hAnsi="Courier New" w:cs="Courier New"/>
        </w:rPr>
        <w:t>Agents like SAC and TD3 can provide adaptive cruise control, lane changing, and obstacle avoidance where adaptive responses in real-time are critical.</w:t>
      </w:r>
    </w:p>
    <w:p w14:paraId="4A7E6E8F" w14:textId="6F64511E" w:rsidR="00B90A27" w:rsidRPr="00B90A27" w:rsidRDefault="00B90A27" w:rsidP="00B90A27">
      <w:pPr>
        <w:jc w:val="both"/>
        <w:rPr>
          <w:rFonts w:ascii="Courier New" w:eastAsia="Times New Roman" w:hAnsi="Courier New" w:cs="Courier New"/>
        </w:rPr>
      </w:pPr>
      <w:r w:rsidRPr="00B90A27">
        <w:rPr>
          <w:rFonts w:ascii="Courier New" w:eastAsia="Times New Roman" w:hAnsi="Courier New" w:cs="Courier New"/>
        </w:rPr>
        <w:t>Safe RL augmentations (like shielding and runtime monitors) are more needed in bridging the loop between simulation-trained agents and road behavior.</w:t>
      </w:r>
    </w:p>
    <w:p w14:paraId="0BCF14F0" w14:textId="2262F3C3" w:rsidR="00B90A27" w:rsidRPr="00B90A27" w:rsidRDefault="00B90A27" w:rsidP="00B90A27">
      <w:pPr>
        <w:jc w:val="both"/>
        <w:rPr>
          <w:rFonts w:ascii="Courier New" w:eastAsia="Times New Roman" w:hAnsi="Courier New" w:cs="Courier New"/>
        </w:rPr>
      </w:pPr>
      <w:r w:rsidRPr="00B90A27">
        <w:rPr>
          <w:rFonts w:ascii="Courier New" w:eastAsia="Times New Roman" w:hAnsi="Courier New" w:cs="Courier New"/>
        </w:rPr>
        <w:t xml:space="preserve">Policy </w:t>
      </w:r>
      <w:proofErr w:type="gramStart"/>
      <w:r w:rsidRPr="00B90A27">
        <w:rPr>
          <w:rFonts w:ascii="Courier New" w:eastAsia="Times New Roman" w:hAnsi="Courier New" w:cs="Courier New"/>
        </w:rPr>
        <w:t>transfer</w:t>
      </w:r>
      <w:proofErr w:type="gramEnd"/>
      <w:r w:rsidRPr="00B90A27">
        <w:rPr>
          <w:rFonts w:ascii="Courier New" w:eastAsia="Times New Roman" w:hAnsi="Courier New" w:cs="Courier New"/>
        </w:rPr>
        <w:t xml:space="preserve"> techniques and hybrid designs combining RL with rule-based or imitation components are producing encouraging results toward bridging the simulation-to-reality (sim2real) gap.</w:t>
      </w:r>
    </w:p>
    <w:p w14:paraId="6620CA57" w14:textId="52B08454" w:rsidR="00B90A27" w:rsidRDefault="00B90A27" w:rsidP="00B90A27">
      <w:pPr>
        <w:jc w:val="both"/>
        <w:rPr>
          <w:rFonts w:ascii="Courier New" w:eastAsia="Times New Roman" w:hAnsi="Courier New" w:cs="Courier New"/>
        </w:rPr>
      </w:pPr>
      <w:r w:rsidRPr="00B90A27">
        <w:rPr>
          <w:rFonts w:ascii="Courier New" w:eastAsia="Times New Roman" w:hAnsi="Courier New" w:cs="Courier New"/>
        </w:rPr>
        <w:t xml:space="preserve">Overall, RL in AVs is not yet widespread on public streets, but the learning and advancement in controlled settings is a valuable </w:t>
      </w:r>
      <w:proofErr w:type="gramStart"/>
      <w:r w:rsidRPr="00B90A27">
        <w:rPr>
          <w:rFonts w:ascii="Courier New" w:eastAsia="Times New Roman" w:hAnsi="Courier New" w:cs="Courier New"/>
        </w:rPr>
        <w:t>stepping stone</w:t>
      </w:r>
      <w:proofErr w:type="gramEnd"/>
      <w:r w:rsidRPr="00B90A27">
        <w:rPr>
          <w:rFonts w:ascii="Courier New" w:eastAsia="Times New Roman" w:hAnsi="Courier New" w:cs="Courier New"/>
        </w:rPr>
        <w:t xml:space="preserve"> to incorporating it into commercial AV stacks in the future.</w:t>
      </w:r>
    </w:p>
    <w:p w14:paraId="0D3F92EB" w14:textId="76ED8606" w:rsidR="00B90A27" w:rsidRDefault="00B90A27" w:rsidP="00B90A27">
      <w:pPr>
        <w:jc w:val="both"/>
        <w:rPr>
          <w:rFonts w:ascii="Courier New" w:eastAsia="Times New Roman" w:hAnsi="Courier New" w:cs="Courier New"/>
          <w:b/>
          <w:bCs/>
          <w:sz w:val="28"/>
          <w:szCs w:val="28"/>
        </w:rPr>
      </w:pPr>
      <w:r w:rsidRPr="00B90A27">
        <w:rPr>
          <w:rFonts w:ascii="Courier New" w:eastAsia="Times New Roman" w:hAnsi="Courier New" w:cs="Courier New"/>
          <w:b/>
          <w:bCs/>
          <w:sz w:val="28"/>
          <w:szCs w:val="28"/>
        </w:rPr>
        <w:t>7. Conclusion and Future Work</w:t>
      </w:r>
    </w:p>
    <w:p w14:paraId="25A9974A" w14:textId="77777777" w:rsidR="00D8105E" w:rsidRPr="00D8105E" w:rsidRDefault="00D8105E" w:rsidP="00D8105E">
      <w:pPr>
        <w:jc w:val="both"/>
        <w:rPr>
          <w:rFonts w:ascii="Courier New" w:eastAsia="Times New Roman" w:hAnsi="Courier New" w:cs="Courier New"/>
          <w:b/>
          <w:bCs/>
          <w:sz w:val="24"/>
          <w:szCs w:val="24"/>
        </w:rPr>
      </w:pPr>
      <w:r w:rsidRPr="00D8105E">
        <w:rPr>
          <w:rFonts w:ascii="Courier New" w:eastAsia="Times New Roman" w:hAnsi="Courier New" w:cs="Courier New"/>
          <w:b/>
          <w:bCs/>
          <w:sz w:val="24"/>
          <w:szCs w:val="24"/>
        </w:rPr>
        <w:t>7.1 Summary of Key Findings</w:t>
      </w:r>
    </w:p>
    <w:p w14:paraId="4141EE3A" w14:textId="4B74C617" w:rsidR="00D8105E" w:rsidRPr="00D8105E" w:rsidRDefault="00D8105E" w:rsidP="00D8105E">
      <w:pPr>
        <w:jc w:val="both"/>
        <w:rPr>
          <w:rFonts w:ascii="Courier New" w:eastAsia="Times New Roman" w:hAnsi="Courier New" w:cs="Courier New"/>
        </w:rPr>
      </w:pPr>
      <w:r w:rsidRPr="00D8105E">
        <w:rPr>
          <w:rFonts w:ascii="Courier New" w:eastAsia="Times New Roman" w:hAnsi="Courier New" w:cs="Courier New"/>
        </w:rPr>
        <w:t xml:space="preserve">This research reviewed the evolution from traditional rule-based and optimization-based decision systems in autonomous vehicles to more flexible, learning-driven approaches using reinforcement learning (RL). It highlighted how RL, especially in its recent </w:t>
      </w:r>
      <w:r w:rsidRPr="00D8105E">
        <w:rPr>
          <w:rFonts w:ascii="Courier New" w:eastAsia="Times New Roman" w:hAnsi="Courier New" w:cs="Courier New"/>
        </w:rPr>
        <w:lastRenderedPageBreak/>
        <w:t>deep learning forms, represents significant improvement in handling dynamic urban traffic flow, uncertainty due to human drivers, and real-time decision-making imperatives.</w:t>
      </w:r>
    </w:p>
    <w:p w14:paraId="32DE2633" w14:textId="4813083F" w:rsidR="00B90A27" w:rsidRDefault="00D8105E" w:rsidP="00D8105E">
      <w:pPr>
        <w:jc w:val="both"/>
        <w:rPr>
          <w:rFonts w:ascii="Courier New" w:eastAsia="Times New Roman" w:hAnsi="Courier New" w:cs="Courier New"/>
        </w:rPr>
      </w:pPr>
      <w:r w:rsidRPr="00D8105E">
        <w:rPr>
          <w:rFonts w:ascii="Courier New" w:eastAsia="Times New Roman" w:hAnsi="Courier New" w:cs="Courier New"/>
        </w:rPr>
        <w:t>Through comparative analysis of five major RL algorithms—DQN, DDPG, PPO, SAC, and TD3</w:t>
      </w:r>
      <w:r>
        <w:rPr>
          <w:rFonts w:ascii="Courier New" w:eastAsia="Times New Roman" w:hAnsi="Courier New" w:cs="Courier New"/>
        </w:rPr>
        <w:t xml:space="preserve">, </w:t>
      </w:r>
      <w:r w:rsidRPr="00D8105E">
        <w:rPr>
          <w:rFonts w:ascii="Courier New" w:eastAsia="Times New Roman" w:hAnsi="Courier New" w:cs="Courier New"/>
        </w:rPr>
        <w:t>we concluded that off-policy, continuous-action methods like SAC and TD3 would outperform others in safety, adaptability, and smooth control. Practical deployment of RL in AVs also depends heavily on sensor fusion, simulation platforms like CARLA and SUMO, and reward shaping. Scenario-based comparisons and visualizations made it clear that algorithm selection must be carefully matched to the driving task at hand, and there is no model that excels in all environments. These results emphasize the need for hybrid, context-aware RL systems</w:t>
      </w:r>
      <w:r>
        <w:rPr>
          <w:rFonts w:ascii="Courier New" w:eastAsia="Times New Roman" w:hAnsi="Courier New" w:cs="Courier New"/>
        </w:rPr>
        <w:t>.</w:t>
      </w:r>
    </w:p>
    <w:p w14:paraId="632B9C91" w14:textId="1B225EDD" w:rsidR="00D8105E" w:rsidRPr="002A2CC1" w:rsidRDefault="002A2CC1" w:rsidP="00D8105E">
      <w:pPr>
        <w:jc w:val="both"/>
        <w:rPr>
          <w:rFonts w:ascii="Courier New" w:eastAsia="Times New Roman" w:hAnsi="Courier New" w:cs="Courier New"/>
          <w:b/>
          <w:bCs/>
          <w:sz w:val="24"/>
          <w:szCs w:val="24"/>
        </w:rPr>
      </w:pPr>
      <w:r w:rsidRPr="002A2CC1">
        <w:rPr>
          <w:rFonts w:ascii="Courier New" w:eastAsia="Times New Roman" w:hAnsi="Courier New" w:cs="Courier New"/>
          <w:b/>
          <w:bCs/>
          <w:sz w:val="24"/>
          <w:szCs w:val="24"/>
        </w:rPr>
        <w:t>7.2 Study Limitations</w:t>
      </w:r>
    </w:p>
    <w:p w14:paraId="630D5391" w14:textId="247A6929" w:rsidR="002A2CC1" w:rsidRDefault="002A2CC1" w:rsidP="002A2CC1">
      <w:pPr>
        <w:jc w:val="both"/>
        <w:rPr>
          <w:rFonts w:ascii="Courier New" w:eastAsia="Times New Roman" w:hAnsi="Courier New" w:cs="Courier New"/>
        </w:rPr>
      </w:pPr>
      <w:r w:rsidRPr="002A2CC1">
        <w:rPr>
          <w:rFonts w:ascii="Courier New" w:eastAsia="Times New Roman" w:hAnsi="Courier New" w:cs="Courier New"/>
        </w:rPr>
        <w:t xml:space="preserve">A major limitation of this research lies in its reliance on simulated environments for performance testing. While environments such as CARLA and SUMO allow for realistic settings, they also eliminate significant aspects of real-world traffic, such as unpredictable pedestrian behavior or sensor failure. Furthermore, the study was on algorithmic performance and not system-level integration of RL with perception, planning, and control components. Finally, computational </w:t>
      </w:r>
      <w:proofErr w:type="gramStart"/>
      <w:r w:rsidRPr="002A2CC1">
        <w:rPr>
          <w:rFonts w:ascii="Courier New" w:eastAsia="Times New Roman" w:hAnsi="Courier New" w:cs="Courier New"/>
        </w:rPr>
        <w:t>resources imposed</w:t>
      </w:r>
      <w:proofErr w:type="gramEnd"/>
      <w:r w:rsidRPr="002A2CC1">
        <w:rPr>
          <w:rFonts w:ascii="Courier New" w:eastAsia="Times New Roman" w:hAnsi="Courier New" w:cs="Courier New"/>
        </w:rPr>
        <w:t xml:space="preserve"> limitations on the extent of hyperparameter tuning and exploration of ensemble or hybrid RL methods.</w:t>
      </w:r>
    </w:p>
    <w:p w14:paraId="193C2E3C" w14:textId="34C6804D" w:rsidR="00D8105E" w:rsidRPr="006C3DC3" w:rsidRDefault="006C3DC3" w:rsidP="00D8105E">
      <w:pPr>
        <w:jc w:val="both"/>
        <w:rPr>
          <w:rFonts w:ascii="Courier New" w:eastAsia="Times New Roman" w:hAnsi="Courier New" w:cs="Courier New"/>
          <w:b/>
          <w:bCs/>
          <w:sz w:val="24"/>
          <w:szCs w:val="24"/>
        </w:rPr>
      </w:pPr>
      <w:r w:rsidRPr="006C3DC3">
        <w:rPr>
          <w:rFonts w:ascii="Courier New" w:eastAsia="Times New Roman" w:hAnsi="Courier New" w:cs="Courier New"/>
          <w:b/>
          <w:bCs/>
          <w:sz w:val="24"/>
          <w:szCs w:val="24"/>
        </w:rPr>
        <w:t>7.3 Future Research Directions</w:t>
      </w:r>
    </w:p>
    <w:p w14:paraId="55A4755E" w14:textId="64F4925A" w:rsidR="006C3DC3" w:rsidRPr="00B90A27" w:rsidRDefault="006C3DC3" w:rsidP="006C3DC3">
      <w:pPr>
        <w:spacing w:after="0"/>
        <w:jc w:val="both"/>
        <w:rPr>
          <w:rFonts w:ascii="Courier New" w:eastAsia="Times New Roman" w:hAnsi="Courier New" w:cs="Courier New"/>
        </w:rPr>
      </w:pPr>
      <w:r w:rsidRPr="006C3DC3">
        <w:rPr>
          <w:rFonts w:ascii="Courier New" w:eastAsia="Times New Roman" w:hAnsi="Courier New" w:cs="Courier New"/>
        </w:rPr>
        <w:t>Future research must concentrate on safe deployment strategies for RL models on actual cars. This entails enhancing the sim-to-real transfer, integrating RL and vision-language models for interpretability, and integrating reinforcement learning with symbolic reasoning for better behavior. Exploring adaptive reward shaping, multi-agent coordination, and lifelong learning could further bring RL-based AV systems closer to production readiness in advanced traffic systems.</w:t>
      </w:r>
    </w:p>
    <w:sectPr w:rsidR="006C3DC3" w:rsidRPr="00B90A27" w:rsidSect="00034616">
      <w:pgSz w:w="12240" w:h="15840"/>
      <w:pgMar w:top="1134" w:right="1417" w:bottom="1134" w:left="1984" w:header="850" w:footer="85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1B04B34"/>
    <w:multiLevelType w:val="multilevel"/>
    <w:tmpl w:val="2E8E55FE"/>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0" w15:restartNumberingAfterBreak="0">
    <w:nsid w:val="13525A01"/>
    <w:multiLevelType w:val="hybridMultilevel"/>
    <w:tmpl w:val="A2807644"/>
    <w:lvl w:ilvl="0" w:tplc="CBE22A58">
      <w:start w:val="1"/>
      <w:numFmt w:val="bullet"/>
      <w:lvlText w:val=""/>
      <w:lvlJc w:val="left"/>
      <w:pPr>
        <w:ind w:left="360" w:hanging="360"/>
      </w:pPr>
      <w:rPr>
        <w:rFonts w:ascii="Symbol" w:hAnsi="Symbol"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577395C"/>
    <w:multiLevelType w:val="hybridMultilevel"/>
    <w:tmpl w:val="68D6616E"/>
    <w:lvl w:ilvl="0" w:tplc="CBE22A58">
      <w:start w:val="1"/>
      <w:numFmt w:val="bullet"/>
      <w:lvlText w:val=""/>
      <w:lvlJc w:val="left"/>
      <w:pPr>
        <w:ind w:left="36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A56177"/>
    <w:multiLevelType w:val="hybridMultilevel"/>
    <w:tmpl w:val="D68E8ACA"/>
    <w:lvl w:ilvl="0" w:tplc="CBE22A58">
      <w:start w:val="1"/>
      <w:numFmt w:val="bullet"/>
      <w:lvlText w:val=""/>
      <w:lvlJc w:val="left"/>
      <w:pPr>
        <w:ind w:left="36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9E5B7C"/>
    <w:multiLevelType w:val="hybridMultilevel"/>
    <w:tmpl w:val="E530EA52"/>
    <w:lvl w:ilvl="0" w:tplc="CBE22A58">
      <w:start w:val="1"/>
      <w:numFmt w:val="bullet"/>
      <w:lvlText w:val=""/>
      <w:lvlJc w:val="left"/>
      <w:pPr>
        <w:ind w:left="36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C9620B"/>
    <w:multiLevelType w:val="hybridMultilevel"/>
    <w:tmpl w:val="F54ABA4C"/>
    <w:lvl w:ilvl="0" w:tplc="CBE22A58">
      <w:start w:val="1"/>
      <w:numFmt w:val="bullet"/>
      <w:lvlText w:val=""/>
      <w:lvlJc w:val="left"/>
      <w:pPr>
        <w:ind w:left="36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040A2D"/>
    <w:multiLevelType w:val="multilevel"/>
    <w:tmpl w:val="4080C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CD40A4"/>
    <w:multiLevelType w:val="hybridMultilevel"/>
    <w:tmpl w:val="2C0059E2"/>
    <w:lvl w:ilvl="0" w:tplc="CBE22A58">
      <w:start w:val="1"/>
      <w:numFmt w:val="bullet"/>
      <w:lvlText w:val=""/>
      <w:lvlJc w:val="left"/>
      <w:pPr>
        <w:ind w:left="36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B168C6"/>
    <w:multiLevelType w:val="hybridMultilevel"/>
    <w:tmpl w:val="6CE89376"/>
    <w:lvl w:ilvl="0" w:tplc="CBE22A58">
      <w:start w:val="1"/>
      <w:numFmt w:val="bullet"/>
      <w:lvlText w:val=""/>
      <w:lvlJc w:val="left"/>
      <w:pPr>
        <w:ind w:left="36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4F09FB"/>
    <w:multiLevelType w:val="hybridMultilevel"/>
    <w:tmpl w:val="1B62C2BC"/>
    <w:lvl w:ilvl="0" w:tplc="CBE22A58">
      <w:start w:val="1"/>
      <w:numFmt w:val="bullet"/>
      <w:lvlText w:val=""/>
      <w:lvlJc w:val="left"/>
      <w:pPr>
        <w:ind w:left="36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8A6987"/>
    <w:multiLevelType w:val="multilevel"/>
    <w:tmpl w:val="625CE8F8"/>
    <w:lvl w:ilvl="0">
      <w:start w:val="2"/>
      <w:numFmt w:val="decimal"/>
      <w:lvlText w:val="%1"/>
      <w:lvlJc w:val="left"/>
      <w:pPr>
        <w:ind w:left="650" w:hanging="650"/>
      </w:pPr>
      <w:rPr>
        <w:rFonts w:hint="default"/>
      </w:rPr>
    </w:lvl>
    <w:lvl w:ilvl="1">
      <w:start w:val="4"/>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15:restartNumberingAfterBreak="0">
    <w:nsid w:val="7A902C92"/>
    <w:multiLevelType w:val="multilevel"/>
    <w:tmpl w:val="4CF6DDD4"/>
    <w:lvl w:ilvl="0">
      <w:start w:val="2"/>
      <w:numFmt w:val="decimal"/>
      <w:lvlText w:val="%1."/>
      <w:lvlJc w:val="left"/>
      <w:pPr>
        <w:ind w:left="780" w:hanging="780"/>
      </w:pPr>
      <w:rPr>
        <w:rFonts w:hint="default"/>
      </w:rPr>
    </w:lvl>
    <w:lvl w:ilvl="1">
      <w:start w:val="4"/>
      <w:numFmt w:val="decimal"/>
      <w:lvlText w:val="%1.%2."/>
      <w:lvlJc w:val="left"/>
      <w:pPr>
        <w:ind w:left="780" w:hanging="780"/>
      </w:pPr>
      <w:rPr>
        <w:rFonts w:hint="default"/>
      </w:rPr>
    </w:lvl>
    <w:lvl w:ilvl="2">
      <w:start w:val="3"/>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7F884E5E"/>
    <w:multiLevelType w:val="multilevel"/>
    <w:tmpl w:val="47645884"/>
    <w:lvl w:ilvl="0">
      <w:start w:val="1"/>
      <w:numFmt w:val="bullet"/>
      <w:lvlText w:val=""/>
      <w:lvlJc w:val="left"/>
      <w:pPr>
        <w:tabs>
          <w:tab w:val="num" w:pos="720"/>
        </w:tabs>
        <w:ind w:left="720" w:hanging="360"/>
      </w:pPr>
      <w:rPr>
        <w:rFonts w:ascii="Symbol" w:hAnsi="Symbol" w:hint="default"/>
        <w:sz w:val="18"/>
        <w:szCs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7972506">
    <w:abstractNumId w:val="8"/>
  </w:num>
  <w:num w:numId="2" w16cid:durableId="1920094707">
    <w:abstractNumId w:val="6"/>
  </w:num>
  <w:num w:numId="3" w16cid:durableId="240677184">
    <w:abstractNumId w:val="5"/>
  </w:num>
  <w:num w:numId="4" w16cid:durableId="1206059765">
    <w:abstractNumId w:val="4"/>
  </w:num>
  <w:num w:numId="5" w16cid:durableId="313224118">
    <w:abstractNumId w:val="7"/>
  </w:num>
  <w:num w:numId="6" w16cid:durableId="1697996863">
    <w:abstractNumId w:val="3"/>
  </w:num>
  <w:num w:numId="7" w16cid:durableId="1892839360">
    <w:abstractNumId w:val="2"/>
  </w:num>
  <w:num w:numId="8" w16cid:durableId="1459958075">
    <w:abstractNumId w:val="1"/>
  </w:num>
  <w:num w:numId="9" w16cid:durableId="1466967139">
    <w:abstractNumId w:val="0"/>
  </w:num>
  <w:num w:numId="10" w16cid:durableId="89592733">
    <w:abstractNumId w:val="10"/>
  </w:num>
  <w:num w:numId="11" w16cid:durableId="1029989925">
    <w:abstractNumId w:val="9"/>
  </w:num>
  <w:num w:numId="12" w16cid:durableId="852182956">
    <w:abstractNumId w:val="15"/>
  </w:num>
  <w:num w:numId="13" w16cid:durableId="200214746">
    <w:abstractNumId w:val="21"/>
  </w:num>
  <w:num w:numId="14" w16cid:durableId="596065414">
    <w:abstractNumId w:val="11"/>
  </w:num>
  <w:num w:numId="15" w16cid:durableId="1789929310">
    <w:abstractNumId w:val="18"/>
  </w:num>
  <w:num w:numId="16" w16cid:durableId="353922652">
    <w:abstractNumId w:val="19"/>
  </w:num>
  <w:num w:numId="17" w16cid:durableId="1632903622">
    <w:abstractNumId w:val="20"/>
  </w:num>
  <w:num w:numId="18" w16cid:durableId="649402720">
    <w:abstractNumId w:val="12"/>
  </w:num>
  <w:num w:numId="19" w16cid:durableId="721372760">
    <w:abstractNumId w:val="16"/>
  </w:num>
  <w:num w:numId="20" w16cid:durableId="114375214">
    <w:abstractNumId w:val="14"/>
  </w:num>
  <w:num w:numId="21" w16cid:durableId="1033456799">
    <w:abstractNumId w:val="13"/>
  </w:num>
  <w:num w:numId="22" w16cid:durableId="13250835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7E2B"/>
    <w:rsid w:val="0006063C"/>
    <w:rsid w:val="00095404"/>
    <w:rsid w:val="0015074B"/>
    <w:rsid w:val="001611E9"/>
    <w:rsid w:val="001F3565"/>
    <w:rsid w:val="00246B7B"/>
    <w:rsid w:val="00282B48"/>
    <w:rsid w:val="0029639D"/>
    <w:rsid w:val="002A2CC1"/>
    <w:rsid w:val="00311523"/>
    <w:rsid w:val="00326F90"/>
    <w:rsid w:val="003A4138"/>
    <w:rsid w:val="003D48D5"/>
    <w:rsid w:val="003E03F4"/>
    <w:rsid w:val="00402113"/>
    <w:rsid w:val="00414E49"/>
    <w:rsid w:val="00432770"/>
    <w:rsid w:val="00432A14"/>
    <w:rsid w:val="004B2ACE"/>
    <w:rsid w:val="00510C85"/>
    <w:rsid w:val="00571FC8"/>
    <w:rsid w:val="00576788"/>
    <w:rsid w:val="005842B2"/>
    <w:rsid w:val="005D3211"/>
    <w:rsid w:val="006236AE"/>
    <w:rsid w:val="00687587"/>
    <w:rsid w:val="006B0F53"/>
    <w:rsid w:val="006C3DC3"/>
    <w:rsid w:val="006E23A4"/>
    <w:rsid w:val="0074282C"/>
    <w:rsid w:val="00767410"/>
    <w:rsid w:val="008177F1"/>
    <w:rsid w:val="0098695A"/>
    <w:rsid w:val="009A3BE4"/>
    <w:rsid w:val="009F14C0"/>
    <w:rsid w:val="009F6647"/>
    <w:rsid w:val="00AA1D8D"/>
    <w:rsid w:val="00B271AC"/>
    <w:rsid w:val="00B47730"/>
    <w:rsid w:val="00B73CAF"/>
    <w:rsid w:val="00B90A27"/>
    <w:rsid w:val="00BB01F0"/>
    <w:rsid w:val="00BB4F66"/>
    <w:rsid w:val="00C014C5"/>
    <w:rsid w:val="00C725B0"/>
    <w:rsid w:val="00C777D4"/>
    <w:rsid w:val="00CB0664"/>
    <w:rsid w:val="00CF4659"/>
    <w:rsid w:val="00D64867"/>
    <w:rsid w:val="00D8105E"/>
    <w:rsid w:val="00DB7B4F"/>
    <w:rsid w:val="00DC085B"/>
    <w:rsid w:val="00DF13A7"/>
    <w:rsid w:val="00DF1655"/>
    <w:rsid w:val="00E07C06"/>
    <w:rsid w:val="00E5675A"/>
    <w:rsid w:val="00E74F0D"/>
    <w:rsid w:val="00EB0625"/>
    <w:rsid w:val="00EB3577"/>
    <w:rsid w:val="00F55F94"/>
    <w:rsid w:val="00F7642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C537C6"/>
  <w14:defaultImageDpi w14:val="300"/>
  <w15:docId w15:val="{A01E27AD-F9C8-4642-84A3-1B3EE84C2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line="360" w:lineRule="auto"/>
    </w:pPr>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DF1655"/>
    <w:pPr>
      <w:spacing w:before="100" w:beforeAutospacing="1" w:after="100" w:afterAutospacing="1" w:line="240" w:lineRule="auto"/>
    </w:pPr>
    <w:rPr>
      <w:rFonts w:eastAsia="Times New Roman" w:cs="Times New Roman"/>
      <w:sz w:val="24"/>
      <w:szCs w:val="24"/>
    </w:rPr>
  </w:style>
  <w:style w:type="table" w:styleId="PlainTable3">
    <w:name w:val="Plain Table 3"/>
    <w:basedOn w:val="TableNormal"/>
    <w:uiPriority w:val="99"/>
    <w:rsid w:val="00571FC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49419">
      <w:bodyDiv w:val="1"/>
      <w:marLeft w:val="0"/>
      <w:marRight w:val="0"/>
      <w:marTop w:val="0"/>
      <w:marBottom w:val="0"/>
      <w:divBdr>
        <w:top w:val="none" w:sz="0" w:space="0" w:color="auto"/>
        <w:left w:val="none" w:sz="0" w:space="0" w:color="auto"/>
        <w:bottom w:val="none" w:sz="0" w:space="0" w:color="auto"/>
        <w:right w:val="none" w:sz="0" w:space="0" w:color="auto"/>
      </w:divBdr>
    </w:div>
    <w:div w:id="59210630">
      <w:bodyDiv w:val="1"/>
      <w:marLeft w:val="0"/>
      <w:marRight w:val="0"/>
      <w:marTop w:val="0"/>
      <w:marBottom w:val="0"/>
      <w:divBdr>
        <w:top w:val="none" w:sz="0" w:space="0" w:color="auto"/>
        <w:left w:val="none" w:sz="0" w:space="0" w:color="auto"/>
        <w:bottom w:val="none" w:sz="0" w:space="0" w:color="auto"/>
        <w:right w:val="none" w:sz="0" w:space="0" w:color="auto"/>
      </w:divBdr>
    </w:div>
    <w:div w:id="189729684">
      <w:bodyDiv w:val="1"/>
      <w:marLeft w:val="0"/>
      <w:marRight w:val="0"/>
      <w:marTop w:val="0"/>
      <w:marBottom w:val="0"/>
      <w:divBdr>
        <w:top w:val="none" w:sz="0" w:space="0" w:color="auto"/>
        <w:left w:val="none" w:sz="0" w:space="0" w:color="auto"/>
        <w:bottom w:val="none" w:sz="0" w:space="0" w:color="auto"/>
        <w:right w:val="none" w:sz="0" w:space="0" w:color="auto"/>
      </w:divBdr>
    </w:div>
    <w:div w:id="210197308">
      <w:bodyDiv w:val="1"/>
      <w:marLeft w:val="0"/>
      <w:marRight w:val="0"/>
      <w:marTop w:val="0"/>
      <w:marBottom w:val="0"/>
      <w:divBdr>
        <w:top w:val="none" w:sz="0" w:space="0" w:color="auto"/>
        <w:left w:val="none" w:sz="0" w:space="0" w:color="auto"/>
        <w:bottom w:val="none" w:sz="0" w:space="0" w:color="auto"/>
        <w:right w:val="none" w:sz="0" w:space="0" w:color="auto"/>
      </w:divBdr>
    </w:div>
    <w:div w:id="441270485">
      <w:bodyDiv w:val="1"/>
      <w:marLeft w:val="0"/>
      <w:marRight w:val="0"/>
      <w:marTop w:val="0"/>
      <w:marBottom w:val="0"/>
      <w:divBdr>
        <w:top w:val="none" w:sz="0" w:space="0" w:color="auto"/>
        <w:left w:val="none" w:sz="0" w:space="0" w:color="auto"/>
        <w:bottom w:val="none" w:sz="0" w:space="0" w:color="auto"/>
        <w:right w:val="none" w:sz="0" w:space="0" w:color="auto"/>
      </w:divBdr>
    </w:div>
    <w:div w:id="476842496">
      <w:bodyDiv w:val="1"/>
      <w:marLeft w:val="0"/>
      <w:marRight w:val="0"/>
      <w:marTop w:val="0"/>
      <w:marBottom w:val="0"/>
      <w:divBdr>
        <w:top w:val="none" w:sz="0" w:space="0" w:color="auto"/>
        <w:left w:val="none" w:sz="0" w:space="0" w:color="auto"/>
        <w:bottom w:val="none" w:sz="0" w:space="0" w:color="auto"/>
        <w:right w:val="none" w:sz="0" w:space="0" w:color="auto"/>
      </w:divBdr>
    </w:div>
    <w:div w:id="485516157">
      <w:bodyDiv w:val="1"/>
      <w:marLeft w:val="0"/>
      <w:marRight w:val="0"/>
      <w:marTop w:val="0"/>
      <w:marBottom w:val="0"/>
      <w:divBdr>
        <w:top w:val="none" w:sz="0" w:space="0" w:color="auto"/>
        <w:left w:val="none" w:sz="0" w:space="0" w:color="auto"/>
        <w:bottom w:val="none" w:sz="0" w:space="0" w:color="auto"/>
        <w:right w:val="none" w:sz="0" w:space="0" w:color="auto"/>
      </w:divBdr>
    </w:div>
    <w:div w:id="564028948">
      <w:bodyDiv w:val="1"/>
      <w:marLeft w:val="0"/>
      <w:marRight w:val="0"/>
      <w:marTop w:val="0"/>
      <w:marBottom w:val="0"/>
      <w:divBdr>
        <w:top w:val="none" w:sz="0" w:space="0" w:color="auto"/>
        <w:left w:val="none" w:sz="0" w:space="0" w:color="auto"/>
        <w:bottom w:val="none" w:sz="0" w:space="0" w:color="auto"/>
        <w:right w:val="none" w:sz="0" w:space="0" w:color="auto"/>
      </w:divBdr>
    </w:div>
    <w:div w:id="609779550">
      <w:bodyDiv w:val="1"/>
      <w:marLeft w:val="0"/>
      <w:marRight w:val="0"/>
      <w:marTop w:val="0"/>
      <w:marBottom w:val="0"/>
      <w:divBdr>
        <w:top w:val="none" w:sz="0" w:space="0" w:color="auto"/>
        <w:left w:val="none" w:sz="0" w:space="0" w:color="auto"/>
        <w:bottom w:val="none" w:sz="0" w:space="0" w:color="auto"/>
        <w:right w:val="none" w:sz="0" w:space="0" w:color="auto"/>
      </w:divBdr>
    </w:div>
    <w:div w:id="622807263">
      <w:bodyDiv w:val="1"/>
      <w:marLeft w:val="0"/>
      <w:marRight w:val="0"/>
      <w:marTop w:val="0"/>
      <w:marBottom w:val="0"/>
      <w:divBdr>
        <w:top w:val="none" w:sz="0" w:space="0" w:color="auto"/>
        <w:left w:val="none" w:sz="0" w:space="0" w:color="auto"/>
        <w:bottom w:val="none" w:sz="0" w:space="0" w:color="auto"/>
        <w:right w:val="none" w:sz="0" w:space="0" w:color="auto"/>
      </w:divBdr>
    </w:div>
    <w:div w:id="633026050">
      <w:bodyDiv w:val="1"/>
      <w:marLeft w:val="0"/>
      <w:marRight w:val="0"/>
      <w:marTop w:val="0"/>
      <w:marBottom w:val="0"/>
      <w:divBdr>
        <w:top w:val="none" w:sz="0" w:space="0" w:color="auto"/>
        <w:left w:val="none" w:sz="0" w:space="0" w:color="auto"/>
        <w:bottom w:val="none" w:sz="0" w:space="0" w:color="auto"/>
        <w:right w:val="none" w:sz="0" w:space="0" w:color="auto"/>
      </w:divBdr>
    </w:div>
    <w:div w:id="661735263">
      <w:bodyDiv w:val="1"/>
      <w:marLeft w:val="0"/>
      <w:marRight w:val="0"/>
      <w:marTop w:val="0"/>
      <w:marBottom w:val="0"/>
      <w:divBdr>
        <w:top w:val="none" w:sz="0" w:space="0" w:color="auto"/>
        <w:left w:val="none" w:sz="0" w:space="0" w:color="auto"/>
        <w:bottom w:val="none" w:sz="0" w:space="0" w:color="auto"/>
        <w:right w:val="none" w:sz="0" w:space="0" w:color="auto"/>
      </w:divBdr>
    </w:div>
    <w:div w:id="774133333">
      <w:bodyDiv w:val="1"/>
      <w:marLeft w:val="0"/>
      <w:marRight w:val="0"/>
      <w:marTop w:val="0"/>
      <w:marBottom w:val="0"/>
      <w:divBdr>
        <w:top w:val="none" w:sz="0" w:space="0" w:color="auto"/>
        <w:left w:val="none" w:sz="0" w:space="0" w:color="auto"/>
        <w:bottom w:val="none" w:sz="0" w:space="0" w:color="auto"/>
        <w:right w:val="none" w:sz="0" w:space="0" w:color="auto"/>
      </w:divBdr>
    </w:div>
    <w:div w:id="874658628">
      <w:bodyDiv w:val="1"/>
      <w:marLeft w:val="0"/>
      <w:marRight w:val="0"/>
      <w:marTop w:val="0"/>
      <w:marBottom w:val="0"/>
      <w:divBdr>
        <w:top w:val="none" w:sz="0" w:space="0" w:color="auto"/>
        <w:left w:val="none" w:sz="0" w:space="0" w:color="auto"/>
        <w:bottom w:val="none" w:sz="0" w:space="0" w:color="auto"/>
        <w:right w:val="none" w:sz="0" w:space="0" w:color="auto"/>
      </w:divBdr>
    </w:div>
    <w:div w:id="874997890">
      <w:bodyDiv w:val="1"/>
      <w:marLeft w:val="0"/>
      <w:marRight w:val="0"/>
      <w:marTop w:val="0"/>
      <w:marBottom w:val="0"/>
      <w:divBdr>
        <w:top w:val="none" w:sz="0" w:space="0" w:color="auto"/>
        <w:left w:val="none" w:sz="0" w:space="0" w:color="auto"/>
        <w:bottom w:val="none" w:sz="0" w:space="0" w:color="auto"/>
        <w:right w:val="none" w:sz="0" w:space="0" w:color="auto"/>
      </w:divBdr>
    </w:div>
    <w:div w:id="898712761">
      <w:bodyDiv w:val="1"/>
      <w:marLeft w:val="0"/>
      <w:marRight w:val="0"/>
      <w:marTop w:val="0"/>
      <w:marBottom w:val="0"/>
      <w:divBdr>
        <w:top w:val="none" w:sz="0" w:space="0" w:color="auto"/>
        <w:left w:val="none" w:sz="0" w:space="0" w:color="auto"/>
        <w:bottom w:val="none" w:sz="0" w:space="0" w:color="auto"/>
        <w:right w:val="none" w:sz="0" w:space="0" w:color="auto"/>
      </w:divBdr>
    </w:div>
    <w:div w:id="1041514440">
      <w:bodyDiv w:val="1"/>
      <w:marLeft w:val="0"/>
      <w:marRight w:val="0"/>
      <w:marTop w:val="0"/>
      <w:marBottom w:val="0"/>
      <w:divBdr>
        <w:top w:val="none" w:sz="0" w:space="0" w:color="auto"/>
        <w:left w:val="none" w:sz="0" w:space="0" w:color="auto"/>
        <w:bottom w:val="none" w:sz="0" w:space="0" w:color="auto"/>
        <w:right w:val="none" w:sz="0" w:space="0" w:color="auto"/>
      </w:divBdr>
    </w:div>
    <w:div w:id="1074006443">
      <w:bodyDiv w:val="1"/>
      <w:marLeft w:val="0"/>
      <w:marRight w:val="0"/>
      <w:marTop w:val="0"/>
      <w:marBottom w:val="0"/>
      <w:divBdr>
        <w:top w:val="none" w:sz="0" w:space="0" w:color="auto"/>
        <w:left w:val="none" w:sz="0" w:space="0" w:color="auto"/>
        <w:bottom w:val="none" w:sz="0" w:space="0" w:color="auto"/>
        <w:right w:val="none" w:sz="0" w:space="0" w:color="auto"/>
      </w:divBdr>
    </w:div>
    <w:div w:id="1097478771">
      <w:bodyDiv w:val="1"/>
      <w:marLeft w:val="0"/>
      <w:marRight w:val="0"/>
      <w:marTop w:val="0"/>
      <w:marBottom w:val="0"/>
      <w:divBdr>
        <w:top w:val="none" w:sz="0" w:space="0" w:color="auto"/>
        <w:left w:val="none" w:sz="0" w:space="0" w:color="auto"/>
        <w:bottom w:val="none" w:sz="0" w:space="0" w:color="auto"/>
        <w:right w:val="none" w:sz="0" w:space="0" w:color="auto"/>
      </w:divBdr>
    </w:div>
    <w:div w:id="1212577764">
      <w:bodyDiv w:val="1"/>
      <w:marLeft w:val="0"/>
      <w:marRight w:val="0"/>
      <w:marTop w:val="0"/>
      <w:marBottom w:val="0"/>
      <w:divBdr>
        <w:top w:val="none" w:sz="0" w:space="0" w:color="auto"/>
        <w:left w:val="none" w:sz="0" w:space="0" w:color="auto"/>
        <w:bottom w:val="none" w:sz="0" w:space="0" w:color="auto"/>
        <w:right w:val="none" w:sz="0" w:space="0" w:color="auto"/>
      </w:divBdr>
    </w:div>
    <w:div w:id="1243300246">
      <w:bodyDiv w:val="1"/>
      <w:marLeft w:val="0"/>
      <w:marRight w:val="0"/>
      <w:marTop w:val="0"/>
      <w:marBottom w:val="0"/>
      <w:divBdr>
        <w:top w:val="none" w:sz="0" w:space="0" w:color="auto"/>
        <w:left w:val="none" w:sz="0" w:space="0" w:color="auto"/>
        <w:bottom w:val="none" w:sz="0" w:space="0" w:color="auto"/>
        <w:right w:val="none" w:sz="0" w:space="0" w:color="auto"/>
      </w:divBdr>
    </w:div>
    <w:div w:id="1301569695">
      <w:bodyDiv w:val="1"/>
      <w:marLeft w:val="0"/>
      <w:marRight w:val="0"/>
      <w:marTop w:val="0"/>
      <w:marBottom w:val="0"/>
      <w:divBdr>
        <w:top w:val="none" w:sz="0" w:space="0" w:color="auto"/>
        <w:left w:val="none" w:sz="0" w:space="0" w:color="auto"/>
        <w:bottom w:val="none" w:sz="0" w:space="0" w:color="auto"/>
        <w:right w:val="none" w:sz="0" w:space="0" w:color="auto"/>
      </w:divBdr>
    </w:div>
    <w:div w:id="1325474866">
      <w:bodyDiv w:val="1"/>
      <w:marLeft w:val="0"/>
      <w:marRight w:val="0"/>
      <w:marTop w:val="0"/>
      <w:marBottom w:val="0"/>
      <w:divBdr>
        <w:top w:val="none" w:sz="0" w:space="0" w:color="auto"/>
        <w:left w:val="none" w:sz="0" w:space="0" w:color="auto"/>
        <w:bottom w:val="none" w:sz="0" w:space="0" w:color="auto"/>
        <w:right w:val="none" w:sz="0" w:space="0" w:color="auto"/>
      </w:divBdr>
    </w:div>
    <w:div w:id="1373383679">
      <w:bodyDiv w:val="1"/>
      <w:marLeft w:val="0"/>
      <w:marRight w:val="0"/>
      <w:marTop w:val="0"/>
      <w:marBottom w:val="0"/>
      <w:divBdr>
        <w:top w:val="none" w:sz="0" w:space="0" w:color="auto"/>
        <w:left w:val="none" w:sz="0" w:space="0" w:color="auto"/>
        <w:bottom w:val="none" w:sz="0" w:space="0" w:color="auto"/>
        <w:right w:val="none" w:sz="0" w:space="0" w:color="auto"/>
      </w:divBdr>
    </w:div>
    <w:div w:id="1431923799">
      <w:bodyDiv w:val="1"/>
      <w:marLeft w:val="0"/>
      <w:marRight w:val="0"/>
      <w:marTop w:val="0"/>
      <w:marBottom w:val="0"/>
      <w:divBdr>
        <w:top w:val="none" w:sz="0" w:space="0" w:color="auto"/>
        <w:left w:val="none" w:sz="0" w:space="0" w:color="auto"/>
        <w:bottom w:val="none" w:sz="0" w:space="0" w:color="auto"/>
        <w:right w:val="none" w:sz="0" w:space="0" w:color="auto"/>
      </w:divBdr>
    </w:div>
    <w:div w:id="16498221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noFill/>
            <a:ln>
              <a:noFill/>
            </a:ln>
            <a:effectLst/>
          </c:spPr>
          <c:invertIfNegative val="0"/>
          <c:dLbls>
            <c:dLbl>
              <c:idx val="0"/>
              <c:tx>
                <c:rich>
                  <a:bodyPr/>
                  <a:lstStyle/>
                  <a:p>
                    <a:fld id="{072204A9-1B91-48B1-B8AB-F00BFEF2B67F}"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0-066B-4E64-9DF1-BCA188EB7DA0}"/>
                </c:ext>
              </c:extLst>
            </c:dLbl>
            <c:dLbl>
              <c:idx val="1"/>
              <c:tx>
                <c:rich>
                  <a:bodyPr/>
                  <a:lstStyle/>
                  <a:p>
                    <a:fld id="{F9B20957-F832-4FBF-9469-377191FCBFB3}"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066B-4E64-9DF1-BCA188EB7DA0}"/>
                </c:ext>
              </c:extLst>
            </c:dLbl>
            <c:dLbl>
              <c:idx val="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15:xForSave val="1"/>
                  <c15:showDataLabelsRange val="1"/>
                </c:ext>
                <c:ext xmlns:c16="http://schemas.microsoft.com/office/drawing/2014/chart" uri="{C3380CC4-5D6E-409C-BE32-E72D297353CC}">
                  <c16:uniqueId val="{00000002-066B-4E64-9DF1-BCA188EB7DA0}"/>
                </c:ext>
              </c:extLst>
            </c:dLbl>
            <c:dLbl>
              <c:idx val="3"/>
              <c:tx>
                <c:rich>
                  <a:bodyPr/>
                  <a:lstStyle/>
                  <a:p>
                    <a:fld id="{0D96FAFE-5F75-43C7-963A-58948F2F89ED}"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066B-4E64-9DF1-BCA188EB7DA0}"/>
                </c:ext>
              </c:extLst>
            </c:dLbl>
            <c:dLbl>
              <c:idx val="4"/>
              <c:tx>
                <c:rich>
                  <a:bodyPr/>
                  <a:lstStyle/>
                  <a:p>
                    <a:fld id="{1B4703E3-1CFC-48A5-BB60-C3AC809CE575}"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066B-4E64-9DF1-BCA188EB7DA0}"/>
                </c:ext>
              </c:extLst>
            </c:dLbl>
            <c:dLbl>
              <c:idx val="5"/>
              <c:tx>
                <c:rich>
                  <a:bodyPr/>
                  <a:lstStyle/>
                  <a:p>
                    <a:fld id="{698D97B9-C830-49AE-9019-20F1681982B1}"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5-066B-4E64-9DF1-BCA188EB7DA0}"/>
                </c:ext>
              </c:extLst>
            </c:dLbl>
            <c:dLbl>
              <c:idx val="6"/>
              <c:tx>
                <c:rich>
                  <a:bodyPr/>
                  <a:lstStyle/>
                  <a:p>
                    <a:fld id="{0505F71D-338B-4959-91E5-8B4178302B3D}"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066B-4E64-9DF1-BCA188EB7DA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errBars>
            <c:errBarType val="minus"/>
            <c:errValType val="percentage"/>
            <c:noEndCap val="1"/>
            <c:val val="100"/>
            <c:spPr>
              <a:noFill/>
              <a:ln w="9525" cap="flat" cmpd="sng" algn="ctr">
                <a:solidFill>
                  <a:schemeClr val="tx1">
                    <a:lumMod val="65000"/>
                    <a:lumOff val="35000"/>
                  </a:schemeClr>
                </a:solidFill>
                <a:round/>
              </a:ln>
              <a:effectLst/>
            </c:spPr>
          </c:errBars>
          <c:cat>
            <c:numRef>
              <c:f>Sheet1!$B$2:$B$8</c:f>
              <c:numCache>
                <c:formatCode>General</c:formatCode>
                <c:ptCount val="7"/>
                <c:pt idx="0">
                  <c:v>2015</c:v>
                </c:pt>
                <c:pt idx="1">
                  <c:v>2016</c:v>
                </c:pt>
                <c:pt idx="3">
                  <c:v>2019</c:v>
                </c:pt>
                <c:pt idx="4">
                  <c:v>2021</c:v>
                </c:pt>
                <c:pt idx="5">
                  <c:v>2022</c:v>
                </c:pt>
                <c:pt idx="6">
                  <c:v>2023</c:v>
                </c:pt>
              </c:numCache>
            </c:numRef>
          </c:cat>
          <c:val>
            <c:numRef>
              <c:f>Sheet1!$C$2:$C$8</c:f>
              <c:numCache>
                <c:formatCode>General</c:formatCode>
                <c:ptCount val="7"/>
                <c:pt idx="0">
                  <c:v>1</c:v>
                </c:pt>
                <c:pt idx="1">
                  <c:v>2</c:v>
                </c:pt>
                <c:pt idx="3">
                  <c:v>1</c:v>
                </c:pt>
                <c:pt idx="4">
                  <c:v>2</c:v>
                </c:pt>
                <c:pt idx="5">
                  <c:v>1</c:v>
                </c:pt>
                <c:pt idx="6">
                  <c:v>2</c:v>
                </c:pt>
              </c:numCache>
            </c:numRef>
          </c:val>
          <c:extLst>
            <c:ext xmlns:c15="http://schemas.microsoft.com/office/drawing/2012/chart" uri="{02D57815-91ED-43cb-92C2-25804820EDAC}">
              <c15:datalabelsRange>
                <c15:f>Sheet1!$A$2:$A$8</c15:f>
                <c15:dlblRangeCache>
                  <c:ptCount val="7"/>
                  <c:pt idx="0">
                    <c:v>DQN (Mnih et al.)</c:v>
                  </c:pt>
                  <c:pt idx="1">
                    <c:v>DDPG (Lillicrap et al.)</c:v>
                  </c:pt>
                  <c:pt idx="3">
                    <c:v>End-to-End (Kendall)</c:v>
                  </c:pt>
                  <c:pt idx="4">
                    <c:v>Hybrid RL (Kiran) &amp; Attention-based RL (Chen et al.)</c:v>
                  </c:pt>
                  <c:pt idx="5">
                    <c:v>Safe RL via Shielding</c:v>
                  </c:pt>
                  <c:pt idx="6">
                    <c:v>Transformer-based Trajectory Models (Janner)</c:v>
                  </c:pt>
                </c15:dlblRangeCache>
              </c15:datalabelsRange>
            </c:ext>
            <c:ext xmlns:c16="http://schemas.microsoft.com/office/drawing/2014/chart" uri="{C3380CC4-5D6E-409C-BE32-E72D297353CC}">
              <c16:uniqueId val="{00000007-066B-4E64-9DF1-BCA188EB7DA0}"/>
            </c:ext>
          </c:extLst>
        </c:ser>
        <c:dLbls>
          <c:showLegendKey val="0"/>
          <c:showVal val="1"/>
          <c:showCatName val="0"/>
          <c:showSerName val="0"/>
          <c:showPercent val="0"/>
          <c:showBubbleSize val="0"/>
        </c:dLbls>
        <c:gapWidth val="219"/>
        <c:overlap val="-27"/>
        <c:axId val="618034128"/>
        <c:axId val="618033648"/>
      </c:barChart>
      <c:catAx>
        <c:axId val="61803412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033648"/>
        <c:crosses val="autoZero"/>
        <c:auto val="1"/>
        <c:lblAlgn val="ctr"/>
        <c:lblOffset val="100"/>
        <c:noMultiLvlLbl val="0"/>
      </c:catAx>
      <c:valAx>
        <c:axId val="618033648"/>
        <c:scaling>
          <c:orientation val="minMax"/>
        </c:scaling>
        <c:delete val="1"/>
        <c:axPos val="l"/>
        <c:majorGridlines>
          <c:spPr>
            <a:ln w="9525" cap="flat" cmpd="sng" algn="ctr">
              <a:noFill/>
              <a:round/>
            </a:ln>
            <a:effectLst/>
          </c:spPr>
        </c:majorGridlines>
        <c:numFmt formatCode="General" sourceLinked="1"/>
        <c:majorTickMark val="out"/>
        <c:minorTickMark val="none"/>
        <c:tickLblPos val="nextTo"/>
        <c:crossAx val="618034128"/>
        <c:crosses val="autoZero"/>
        <c:crossBetween val="between"/>
      </c:valAx>
      <c:spPr>
        <a:noFill/>
        <a:ln w="25400">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1206</TotalTime>
  <Pages>1</Pages>
  <Words>6046</Words>
  <Characters>34465</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40431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Rao, Muhammad (Stud. E - AVE)</cp:lastModifiedBy>
  <cp:revision>21</cp:revision>
  <cp:lastPrinted>2025-06-11T21:42:00Z</cp:lastPrinted>
  <dcterms:created xsi:type="dcterms:W3CDTF">2013-12-23T23:15:00Z</dcterms:created>
  <dcterms:modified xsi:type="dcterms:W3CDTF">2025-06-11T21:43:00Z</dcterms:modified>
  <cp:category/>
</cp:coreProperties>
</file>